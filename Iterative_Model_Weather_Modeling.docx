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461D2" w14:textId="77777777" w:rsidR="00227093" w:rsidRDefault="00000000">
      <w:pPr>
        <w:pStyle w:val="Heading1"/>
      </w:pPr>
      <w:r>
        <w:t>Weather Modeling using the Quadratic Model – Iterative Process Model</w:t>
      </w:r>
    </w:p>
    <w:p w14:paraId="2EA98E15" w14:textId="77777777" w:rsidR="00227093" w:rsidRDefault="00000000">
      <w:pPr>
        <w:pStyle w:val="Heading2"/>
      </w:pPr>
      <w:r>
        <w:t>Overview</w:t>
      </w:r>
    </w:p>
    <w:p w14:paraId="39BC7879" w14:textId="77777777" w:rsidR="00227093" w:rsidRDefault="00000000">
      <w:r>
        <w:t>A weather modeling system using a quadratic regression approach can be effectively developed using the Iterative Process Model. This method allows for gradual enhancement through multiple development cycles, where each cycle builds upon the previous one with refined features, improved accuracy, and user feedback incorporation.</w:t>
      </w:r>
    </w:p>
    <w:p w14:paraId="0E668051" w14:textId="77777777" w:rsidR="00227093" w:rsidRDefault="00000000">
      <w:pPr>
        <w:pStyle w:val="Heading2"/>
      </w:pPr>
      <w:r>
        <w:t>Scope</w:t>
      </w:r>
    </w:p>
    <w:p w14:paraId="0D556C69" w14:textId="77777777" w:rsidR="00227093" w:rsidRDefault="00000000">
      <w:r>
        <w:t>The objective is to predict rainfall (in mm) and humidity (in %) over a 24-hour period using a quadratic model. Each iteration aims to enhance the prediction accuracy and user experience using historical time-based data.</w:t>
      </w:r>
    </w:p>
    <w:p w14:paraId="212CA87A" w14:textId="77777777" w:rsidR="00227093" w:rsidRDefault="00000000">
      <w:pPr>
        <w:pStyle w:val="Heading2"/>
      </w:pPr>
      <w:r>
        <w:t>Inputs</w:t>
      </w:r>
    </w:p>
    <w:p w14:paraId="494809DD" w14:textId="77777777" w:rsidR="00227093" w:rsidRDefault="00000000">
      <w:r>
        <w:t>• Time (in hours): time = [0, 4, 8, 12, 16, 20]</w:t>
      </w:r>
    </w:p>
    <w:p w14:paraId="6BAF504E" w14:textId="77777777" w:rsidR="00227093" w:rsidRDefault="00000000">
      <w:r>
        <w:t>• Rainfall (in mm): rainfall = [0, 2, 8, 15, 10, 3]</w:t>
      </w:r>
    </w:p>
    <w:p w14:paraId="3FA8A531" w14:textId="77777777" w:rsidR="00227093" w:rsidRDefault="00000000">
      <w:r>
        <w:t>• Humidity (in %): humidity = [95, 85, 70, 60, 75, 90]</w:t>
      </w:r>
    </w:p>
    <w:p w14:paraId="43D60F29" w14:textId="77777777" w:rsidR="00227093" w:rsidRDefault="00000000">
      <w:pPr>
        <w:pStyle w:val="Heading2"/>
      </w:pPr>
      <w:r>
        <w:t>Iteration Phases</w:t>
      </w:r>
    </w:p>
    <w:p w14:paraId="061060E1" w14:textId="77777777" w:rsidR="00227093" w:rsidRDefault="00000000">
      <w:pPr>
        <w:pStyle w:val="Heading3"/>
      </w:pPr>
      <w:r>
        <w:t>Iteration 1: Basic Model Setup</w:t>
      </w:r>
    </w:p>
    <w:p w14:paraId="3D614811" w14:textId="77777777" w:rsidR="00227093" w:rsidRDefault="00000000">
      <w:r>
        <w:t>• Requirement Gathering: Identify the core functionality – basic prediction using quadratic regression.</w:t>
      </w:r>
    </w:p>
    <w:p w14:paraId="58169415" w14:textId="77777777" w:rsidR="00227093" w:rsidRDefault="00000000">
      <w:r>
        <w:t>• Design: Apply y = a·t² + b·t + c formula to fit both rainfall and humidity curves.</w:t>
      </w:r>
    </w:p>
    <w:p w14:paraId="753BD6A6" w14:textId="77777777" w:rsidR="00227093" w:rsidRDefault="00000000">
      <w:r>
        <w:t>• Implementation: Use Python with NumPy to perform polynomial fitting.</w:t>
      </w:r>
    </w:p>
    <w:p w14:paraId="13A68329" w14:textId="77777777" w:rsidR="00227093" w:rsidRDefault="00000000">
      <w:r>
        <w:t>• Testing: Use a small dataset and validate with MAE or RMSE.</w:t>
      </w:r>
    </w:p>
    <w:p w14:paraId="76028240" w14:textId="77777777" w:rsidR="00227093" w:rsidRDefault="00000000">
      <w:r>
        <w:t>• Feedback: Gather initial user feedback on usability and prediction trend.</w:t>
      </w:r>
    </w:p>
    <w:p w14:paraId="594BC098" w14:textId="77777777" w:rsidR="00227093" w:rsidRDefault="00000000">
      <w:pPr>
        <w:pStyle w:val="Heading3"/>
      </w:pPr>
      <w:r>
        <w:t>Iteration 2: Visualization Integration</w:t>
      </w:r>
    </w:p>
    <w:p w14:paraId="4A285E0F" w14:textId="77777777" w:rsidR="00227093" w:rsidRDefault="00000000">
      <w:r>
        <w:t>• Enhancement: Integrate Matplotlib for graphical plots of predictions.</w:t>
      </w:r>
    </w:p>
    <w:p w14:paraId="09AD534C" w14:textId="77777777" w:rsidR="00227093" w:rsidRDefault="00000000">
      <w:r>
        <w:t>• Improved Design: Display scatter and line plots to compare actual vs. predicted data.</w:t>
      </w:r>
    </w:p>
    <w:p w14:paraId="59614906" w14:textId="77777777" w:rsidR="00227093" w:rsidRDefault="00000000">
      <w:r>
        <w:t>• Testing: Ensure plots are accurate and readable.</w:t>
      </w:r>
    </w:p>
    <w:p w14:paraId="043B50C9" w14:textId="77777777" w:rsidR="00227093" w:rsidRDefault="00000000">
      <w:r>
        <w:t>• Feedback: Users provide input on the graph clarity and data representation.</w:t>
      </w:r>
    </w:p>
    <w:p w14:paraId="7296EE2E" w14:textId="77777777" w:rsidR="00227093" w:rsidRDefault="00000000">
      <w:pPr>
        <w:pStyle w:val="Heading3"/>
      </w:pPr>
      <w:r>
        <w:t>Iteration 3: Accuracy Improvement</w:t>
      </w:r>
    </w:p>
    <w:p w14:paraId="233C5FA3" w14:textId="77777777" w:rsidR="00227093" w:rsidRDefault="00000000">
      <w:r>
        <w:t>• Refinement: Tune the model with updated or extended datasets.</w:t>
      </w:r>
    </w:p>
    <w:p w14:paraId="5E2DACAE" w14:textId="77777777" w:rsidR="00227093" w:rsidRDefault="00000000">
      <w:r>
        <w:lastRenderedPageBreak/>
        <w:t>• Verification: Compare predictions with newer real-world data.</w:t>
      </w:r>
    </w:p>
    <w:p w14:paraId="19467F75" w14:textId="77777777" w:rsidR="00227093" w:rsidRDefault="00000000">
      <w:r>
        <w:t>• Testing: Evaluate error margin (±2 mm rainfall, ±5% humidity).</w:t>
      </w:r>
    </w:p>
    <w:p w14:paraId="409462BA" w14:textId="77777777" w:rsidR="00227093" w:rsidRDefault="00000000">
      <w:r>
        <w:t>• Feedback: Improve model coefficients based on performance.</w:t>
      </w:r>
    </w:p>
    <w:p w14:paraId="179C4E64" w14:textId="77777777" w:rsidR="00227093" w:rsidRDefault="00000000">
      <w:pPr>
        <w:pStyle w:val="Heading3"/>
      </w:pPr>
      <w:r>
        <w:t>Iteration 4: Deployment and Feedback Loop</w:t>
      </w:r>
    </w:p>
    <w:p w14:paraId="62781D7B" w14:textId="77777777" w:rsidR="00227093" w:rsidRDefault="00000000">
      <w:r>
        <w:t>• Deployment: Launch on Google Colab, GitHub, or a simple web interface.</w:t>
      </w:r>
    </w:p>
    <w:p w14:paraId="350FD8A4" w14:textId="77777777" w:rsidR="00227093" w:rsidRDefault="00000000">
      <w:r>
        <w:t>• User Acceptance Testing (UAT): Final testing by target users to ensure predictions and graphs meet expectations.</w:t>
      </w:r>
    </w:p>
    <w:p w14:paraId="3BF6E711" w14:textId="77777777" w:rsidR="00227093" w:rsidRDefault="00000000">
      <w:r>
        <w:t>• Maintenance: Prepare for future updates by documenting feedback and maintaining code quality.</w:t>
      </w:r>
    </w:p>
    <w:p w14:paraId="0A0B48B4" w14:textId="77777777" w:rsidR="00227093" w:rsidRDefault="00000000">
      <w:pPr>
        <w:pStyle w:val="Heading2"/>
      </w:pPr>
      <w:r>
        <w:t>System Design Summary</w:t>
      </w:r>
    </w:p>
    <w:p w14:paraId="6DF0C67A" w14:textId="77777777" w:rsidR="00227093" w:rsidRDefault="00000000">
      <w:r>
        <w:t>• Input: Time, rainfall, humidity</w:t>
      </w:r>
    </w:p>
    <w:p w14:paraId="48FB3327" w14:textId="77777777" w:rsidR="00227093" w:rsidRDefault="00000000">
      <w:r>
        <w:t>• Processing: Polynomial fitting</w:t>
      </w:r>
    </w:p>
    <w:p w14:paraId="67E62A52" w14:textId="77777777" w:rsidR="00227093" w:rsidRDefault="00000000">
      <w:r>
        <w:t>• Output: Numerical predictions + visual plots</w:t>
      </w:r>
    </w:p>
    <w:p w14:paraId="03F26CC0" w14:textId="56F87DDC" w:rsidR="00227093" w:rsidRDefault="00540313">
      <w:pPr>
        <w:pStyle w:val="Heading2"/>
      </w:pPr>
      <w:r>
        <w:t>Code</w:t>
      </w:r>
    </w:p>
    <w:p w14:paraId="4E9F0BB0" w14:textId="77777777" w:rsidR="003542C1" w:rsidRDefault="003542C1" w:rsidP="003542C1">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Step 1: Input Data</w:t>
      </w:r>
    </w:p>
    <w:p w14:paraId="46903D1F" w14:textId="77777777" w:rsidR="003542C1" w:rsidRDefault="003542C1" w:rsidP="003542C1">
      <w:pPr>
        <w:shd w:val="clear" w:color="auto" w:fill="1F1F1F"/>
        <w:spacing w:after="0"/>
        <w:rPr>
          <w:rFonts w:ascii="Consolas" w:eastAsia="Consolas" w:hAnsi="Consolas" w:cs="Consolas"/>
          <w:color w:val="CCCCCC"/>
          <w:sz w:val="21"/>
          <w:szCs w:val="21"/>
        </w:rPr>
      </w:pPr>
      <w:r>
        <w:rPr>
          <w:rFonts w:ascii="Consolas" w:eastAsia="Consolas" w:hAnsi="Consolas" w:cs="Consolas"/>
          <w:color w:val="9CDCFE"/>
          <w:sz w:val="21"/>
          <w:szCs w:val="21"/>
        </w:rPr>
        <w:t>time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proofErr w:type="spellStart"/>
      <w:proofErr w:type="gramStart"/>
      <w:r>
        <w:rPr>
          <w:rFonts w:ascii="Consolas" w:eastAsia="Consolas" w:hAnsi="Consolas" w:cs="Consolas"/>
          <w:color w:val="4EC9B0"/>
          <w:sz w:val="21"/>
          <w:szCs w:val="21"/>
        </w:rPr>
        <w:t>np</w:t>
      </w:r>
      <w:r>
        <w:rPr>
          <w:rFonts w:ascii="Consolas" w:eastAsia="Consolas" w:hAnsi="Consolas" w:cs="Consolas"/>
          <w:color w:val="CCCCCC"/>
          <w:sz w:val="21"/>
          <w:szCs w:val="21"/>
        </w:rPr>
        <w:t>.array</w:t>
      </w:r>
      <w:proofErr w:type="spellEnd"/>
      <w:proofErr w:type="gramEnd"/>
      <w:r>
        <w:rPr>
          <w:rFonts w:ascii="Consolas" w:eastAsia="Consolas" w:hAnsi="Consolas" w:cs="Consolas"/>
          <w:color w:val="CCCCCC"/>
          <w:sz w:val="21"/>
          <w:szCs w:val="21"/>
        </w:rPr>
        <w:t>([</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4</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8</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12</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16</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20</w:t>
      </w:r>
      <w:proofErr w:type="gramStart"/>
      <w:r>
        <w:rPr>
          <w:rFonts w:ascii="Consolas" w:eastAsia="Consolas" w:hAnsi="Consolas" w:cs="Consolas"/>
          <w:color w:val="CCCCCC"/>
          <w:sz w:val="21"/>
          <w:szCs w:val="21"/>
        </w:rPr>
        <w:t>])  </w:t>
      </w:r>
      <w:r>
        <w:rPr>
          <w:rFonts w:ascii="Consolas" w:eastAsia="Consolas" w:hAnsi="Consolas" w:cs="Consolas"/>
          <w:color w:val="6A9955"/>
          <w:sz w:val="21"/>
          <w:szCs w:val="21"/>
        </w:rPr>
        <w:t>#</w:t>
      </w:r>
      <w:proofErr w:type="gramEnd"/>
      <w:r>
        <w:rPr>
          <w:rFonts w:ascii="Consolas" w:eastAsia="Consolas" w:hAnsi="Consolas" w:cs="Consolas"/>
          <w:color w:val="6A9955"/>
          <w:sz w:val="21"/>
          <w:szCs w:val="21"/>
        </w:rPr>
        <w:t xml:space="preserve"> Time in hours</w:t>
      </w:r>
    </w:p>
    <w:p w14:paraId="2685B477" w14:textId="77777777" w:rsidR="003542C1" w:rsidRDefault="003542C1" w:rsidP="003542C1">
      <w:pPr>
        <w:shd w:val="clear" w:color="auto" w:fill="1F1F1F"/>
        <w:spacing w:after="0"/>
        <w:rPr>
          <w:rFonts w:ascii="Consolas" w:eastAsia="Consolas" w:hAnsi="Consolas" w:cs="Consolas"/>
          <w:color w:val="CCCCCC"/>
          <w:sz w:val="21"/>
          <w:szCs w:val="21"/>
        </w:rPr>
      </w:pPr>
      <w:r>
        <w:rPr>
          <w:rFonts w:ascii="Consolas" w:eastAsia="Consolas" w:hAnsi="Consolas" w:cs="Consolas"/>
          <w:color w:val="9CDCFE"/>
          <w:sz w:val="21"/>
          <w:szCs w:val="21"/>
        </w:rPr>
        <w:t>rainfall</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proofErr w:type="spellStart"/>
      <w:proofErr w:type="gramStart"/>
      <w:r>
        <w:rPr>
          <w:rFonts w:ascii="Consolas" w:eastAsia="Consolas" w:hAnsi="Consolas" w:cs="Consolas"/>
          <w:color w:val="4EC9B0"/>
          <w:sz w:val="21"/>
          <w:szCs w:val="21"/>
        </w:rPr>
        <w:t>np</w:t>
      </w:r>
      <w:r>
        <w:rPr>
          <w:rFonts w:ascii="Consolas" w:eastAsia="Consolas" w:hAnsi="Consolas" w:cs="Consolas"/>
          <w:color w:val="CCCCCC"/>
          <w:sz w:val="21"/>
          <w:szCs w:val="21"/>
        </w:rPr>
        <w:t>.array</w:t>
      </w:r>
      <w:proofErr w:type="spellEnd"/>
      <w:proofErr w:type="gramEnd"/>
      <w:r>
        <w:rPr>
          <w:rFonts w:ascii="Consolas" w:eastAsia="Consolas" w:hAnsi="Consolas" w:cs="Consolas"/>
          <w:color w:val="CCCCCC"/>
          <w:sz w:val="21"/>
          <w:szCs w:val="21"/>
        </w:rPr>
        <w:t>([</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2</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8</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15</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10</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3</w:t>
      </w:r>
      <w:proofErr w:type="gramStart"/>
      <w:r>
        <w:rPr>
          <w:rFonts w:ascii="Consolas" w:eastAsia="Consolas" w:hAnsi="Consolas" w:cs="Consolas"/>
          <w:color w:val="CCCCCC"/>
          <w:sz w:val="21"/>
          <w:szCs w:val="21"/>
        </w:rPr>
        <w:t xml:space="preserve">])   </w:t>
      </w:r>
      <w:proofErr w:type="gramEnd"/>
      <w:r>
        <w:rPr>
          <w:rFonts w:ascii="Consolas" w:eastAsia="Consolas" w:hAnsi="Consolas" w:cs="Consolas"/>
          <w:color w:val="CCCCCC"/>
          <w:sz w:val="21"/>
          <w:szCs w:val="21"/>
        </w:rPr>
        <w:t xml:space="preserve">  </w:t>
      </w:r>
      <w:r>
        <w:rPr>
          <w:rFonts w:ascii="Consolas" w:eastAsia="Consolas" w:hAnsi="Consolas" w:cs="Consolas"/>
          <w:color w:val="6A9955"/>
          <w:sz w:val="21"/>
          <w:szCs w:val="21"/>
        </w:rPr>
        <w:t># Rainfall in mm</w:t>
      </w:r>
    </w:p>
    <w:p w14:paraId="726909C7" w14:textId="77777777" w:rsidR="003542C1" w:rsidRDefault="003542C1" w:rsidP="003542C1">
      <w:pPr>
        <w:shd w:val="clear" w:color="auto" w:fill="1F1F1F"/>
        <w:spacing w:after="0"/>
        <w:rPr>
          <w:rFonts w:ascii="Consolas" w:eastAsia="Consolas" w:hAnsi="Consolas" w:cs="Consolas"/>
          <w:color w:val="CCCCCC"/>
          <w:sz w:val="21"/>
          <w:szCs w:val="21"/>
        </w:rPr>
      </w:pPr>
      <w:r>
        <w:rPr>
          <w:rFonts w:ascii="Consolas" w:eastAsia="Consolas" w:hAnsi="Consolas" w:cs="Consolas"/>
          <w:color w:val="9CDCFE"/>
          <w:sz w:val="21"/>
          <w:szCs w:val="21"/>
        </w:rPr>
        <w:t>humidity</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proofErr w:type="spellStart"/>
      <w:proofErr w:type="gramStart"/>
      <w:r>
        <w:rPr>
          <w:rFonts w:ascii="Consolas" w:eastAsia="Consolas" w:hAnsi="Consolas" w:cs="Consolas"/>
          <w:color w:val="4EC9B0"/>
          <w:sz w:val="21"/>
          <w:szCs w:val="21"/>
        </w:rPr>
        <w:t>np</w:t>
      </w:r>
      <w:r>
        <w:rPr>
          <w:rFonts w:ascii="Consolas" w:eastAsia="Consolas" w:hAnsi="Consolas" w:cs="Consolas"/>
          <w:color w:val="CCCCCC"/>
          <w:sz w:val="21"/>
          <w:szCs w:val="21"/>
        </w:rPr>
        <w:t>.array</w:t>
      </w:r>
      <w:proofErr w:type="spellEnd"/>
      <w:proofErr w:type="gramEnd"/>
      <w:r>
        <w:rPr>
          <w:rFonts w:ascii="Consolas" w:eastAsia="Consolas" w:hAnsi="Consolas" w:cs="Consolas"/>
          <w:color w:val="CCCCCC"/>
          <w:sz w:val="21"/>
          <w:szCs w:val="21"/>
        </w:rPr>
        <w:t>([</w:t>
      </w:r>
      <w:r>
        <w:rPr>
          <w:rFonts w:ascii="Consolas" w:eastAsia="Consolas" w:hAnsi="Consolas" w:cs="Consolas"/>
          <w:color w:val="B5CEA8"/>
          <w:sz w:val="21"/>
          <w:szCs w:val="21"/>
        </w:rPr>
        <w:t>95</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85</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70</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60</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75</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90</w:t>
      </w:r>
      <w:r>
        <w:rPr>
          <w:rFonts w:ascii="Consolas" w:eastAsia="Consolas" w:hAnsi="Consolas" w:cs="Consolas"/>
          <w:color w:val="CCCCCC"/>
          <w:sz w:val="21"/>
          <w:szCs w:val="21"/>
        </w:rPr>
        <w:t xml:space="preserve">]) </w:t>
      </w:r>
      <w:r>
        <w:rPr>
          <w:rFonts w:ascii="Consolas" w:eastAsia="Consolas" w:hAnsi="Consolas" w:cs="Consolas"/>
          <w:color w:val="6A9955"/>
          <w:sz w:val="21"/>
          <w:szCs w:val="21"/>
        </w:rPr>
        <w:t># Humidity in %</w:t>
      </w:r>
    </w:p>
    <w:p w14:paraId="42A8FB3F" w14:textId="77777777" w:rsidR="003542C1" w:rsidRDefault="003542C1" w:rsidP="003542C1">
      <w:pPr>
        <w:shd w:val="clear" w:color="auto" w:fill="1F1F1F"/>
        <w:spacing w:after="0"/>
        <w:rPr>
          <w:rFonts w:ascii="Consolas" w:eastAsia="Consolas" w:hAnsi="Consolas" w:cs="Consolas"/>
          <w:color w:val="CCCCCC"/>
          <w:sz w:val="21"/>
          <w:szCs w:val="21"/>
        </w:rPr>
      </w:pPr>
    </w:p>
    <w:p w14:paraId="67BB85B6" w14:textId="77777777" w:rsidR="003542C1" w:rsidRDefault="003542C1" w:rsidP="003542C1">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Step 2: Fit quadratic models</w:t>
      </w:r>
    </w:p>
    <w:p w14:paraId="2005918D" w14:textId="77777777" w:rsidR="003542C1" w:rsidRDefault="003542C1" w:rsidP="003542C1">
      <w:pPr>
        <w:shd w:val="clear" w:color="auto" w:fill="1F1F1F"/>
        <w:spacing w:after="0"/>
        <w:rPr>
          <w:rFonts w:ascii="Consolas" w:eastAsia="Consolas" w:hAnsi="Consolas" w:cs="Consolas"/>
          <w:color w:val="CCCCCC"/>
          <w:sz w:val="21"/>
          <w:szCs w:val="21"/>
        </w:rPr>
      </w:pPr>
      <w:proofErr w:type="spellStart"/>
      <w:r>
        <w:rPr>
          <w:rFonts w:ascii="Consolas" w:eastAsia="Consolas" w:hAnsi="Consolas" w:cs="Consolas"/>
          <w:color w:val="9CDCFE"/>
          <w:sz w:val="21"/>
          <w:szCs w:val="21"/>
        </w:rPr>
        <w:t>rain_coeff</w:t>
      </w:r>
      <w:proofErr w:type="spellEnd"/>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proofErr w:type="spellStart"/>
      <w:proofErr w:type="gramStart"/>
      <w:r>
        <w:rPr>
          <w:rFonts w:ascii="Consolas" w:eastAsia="Consolas" w:hAnsi="Consolas" w:cs="Consolas"/>
          <w:color w:val="4EC9B0"/>
          <w:sz w:val="21"/>
          <w:szCs w:val="21"/>
        </w:rPr>
        <w:t>np</w:t>
      </w:r>
      <w:r>
        <w:rPr>
          <w:rFonts w:ascii="Consolas" w:eastAsia="Consolas" w:hAnsi="Consolas" w:cs="Consolas"/>
          <w:color w:val="CCCCCC"/>
          <w:sz w:val="21"/>
          <w:szCs w:val="21"/>
        </w:rPr>
        <w:t>.polyfit</w:t>
      </w:r>
      <w:proofErr w:type="spellEnd"/>
      <w:proofErr w:type="gramEnd"/>
      <w:r>
        <w:rPr>
          <w:rFonts w:ascii="Consolas" w:eastAsia="Consolas" w:hAnsi="Consolas" w:cs="Consolas"/>
          <w:color w:val="CCCCCC"/>
          <w:sz w:val="21"/>
          <w:szCs w:val="21"/>
        </w:rPr>
        <w:t>(</w:t>
      </w:r>
      <w:r>
        <w:rPr>
          <w:rFonts w:ascii="Consolas" w:eastAsia="Consolas" w:hAnsi="Consolas" w:cs="Consolas"/>
          <w:color w:val="9CDCFE"/>
          <w:sz w:val="21"/>
          <w:szCs w:val="21"/>
        </w:rPr>
        <w:t>time</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rainfall</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2</w:t>
      </w:r>
      <w:r>
        <w:rPr>
          <w:rFonts w:ascii="Consolas" w:eastAsia="Consolas" w:hAnsi="Consolas" w:cs="Consolas"/>
          <w:color w:val="CCCCCC"/>
          <w:sz w:val="21"/>
          <w:szCs w:val="21"/>
        </w:rPr>
        <w:t>)</w:t>
      </w:r>
    </w:p>
    <w:p w14:paraId="10ADA06C" w14:textId="77777777" w:rsidR="003542C1" w:rsidRDefault="003542C1" w:rsidP="003542C1">
      <w:pPr>
        <w:shd w:val="clear" w:color="auto" w:fill="1F1F1F"/>
        <w:spacing w:after="0"/>
        <w:rPr>
          <w:rFonts w:ascii="Consolas" w:eastAsia="Consolas" w:hAnsi="Consolas" w:cs="Consolas"/>
          <w:color w:val="CCCCCC"/>
          <w:sz w:val="21"/>
          <w:szCs w:val="21"/>
        </w:rPr>
      </w:pPr>
      <w:proofErr w:type="spellStart"/>
      <w:r>
        <w:rPr>
          <w:rFonts w:ascii="Consolas" w:eastAsia="Consolas" w:hAnsi="Consolas" w:cs="Consolas"/>
          <w:color w:val="9CDCFE"/>
          <w:sz w:val="21"/>
          <w:szCs w:val="21"/>
        </w:rPr>
        <w:t>hum_coeff</w:t>
      </w:r>
      <w:proofErr w:type="spellEnd"/>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proofErr w:type="spellStart"/>
      <w:proofErr w:type="gramStart"/>
      <w:r>
        <w:rPr>
          <w:rFonts w:ascii="Consolas" w:eastAsia="Consolas" w:hAnsi="Consolas" w:cs="Consolas"/>
          <w:color w:val="4EC9B0"/>
          <w:sz w:val="21"/>
          <w:szCs w:val="21"/>
        </w:rPr>
        <w:t>np</w:t>
      </w:r>
      <w:r>
        <w:rPr>
          <w:rFonts w:ascii="Consolas" w:eastAsia="Consolas" w:hAnsi="Consolas" w:cs="Consolas"/>
          <w:color w:val="CCCCCC"/>
          <w:sz w:val="21"/>
          <w:szCs w:val="21"/>
        </w:rPr>
        <w:t>.polyfit</w:t>
      </w:r>
      <w:proofErr w:type="spellEnd"/>
      <w:proofErr w:type="gramEnd"/>
      <w:r>
        <w:rPr>
          <w:rFonts w:ascii="Consolas" w:eastAsia="Consolas" w:hAnsi="Consolas" w:cs="Consolas"/>
          <w:color w:val="CCCCCC"/>
          <w:sz w:val="21"/>
          <w:szCs w:val="21"/>
        </w:rPr>
        <w:t>(</w:t>
      </w:r>
      <w:r>
        <w:rPr>
          <w:rFonts w:ascii="Consolas" w:eastAsia="Consolas" w:hAnsi="Consolas" w:cs="Consolas"/>
          <w:color w:val="9CDCFE"/>
          <w:sz w:val="21"/>
          <w:szCs w:val="21"/>
        </w:rPr>
        <w:t>time</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humidity</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2</w:t>
      </w:r>
      <w:r>
        <w:rPr>
          <w:rFonts w:ascii="Consolas" w:eastAsia="Consolas" w:hAnsi="Consolas" w:cs="Consolas"/>
          <w:color w:val="CCCCCC"/>
          <w:sz w:val="21"/>
          <w:szCs w:val="21"/>
        </w:rPr>
        <w:t>)</w:t>
      </w:r>
    </w:p>
    <w:p w14:paraId="6FF00CAC" w14:textId="77777777" w:rsidR="003542C1" w:rsidRDefault="003542C1" w:rsidP="003542C1">
      <w:pPr>
        <w:shd w:val="clear" w:color="auto" w:fill="1F1F1F"/>
        <w:spacing w:after="0"/>
        <w:rPr>
          <w:rFonts w:ascii="Consolas" w:eastAsia="Consolas" w:hAnsi="Consolas" w:cs="Consolas"/>
          <w:color w:val="CCCCCC"/>
          <w:sz w:val="21"/>
          <w:szCs w:val="21"/>
        </w:rPr>
      </w:pPr>
    </w:p>
    <w:p w14:paraId="67232096" w14:textId="77777777" w:rsidR="003542C1" w:rsidRDefault="003542C1" w:rsidP="003542C1">
      <w:pPr>
        <w:shd w:val="clear" w:color="auto" w:fill="1F1F1F"/>
        <w:spacing w:after="0"/>
        <w:rPr>
          <w:rFonts w:ascii="Consolas" w:eastAsia="Consolas" w:hAnsi="Consolas" w:cs="Consolas"/>
          <w:color w:val="CCCCCC"/>
          <w:sz w:val="21"/>
          <w:szCs w:val="21"/>
        </w:rPr>
      </w:pPr>
      <w:proofErr w:type="spellStart"/>
      <w:r>
        <w:rPr>
          <w:rFonts w:ascii="Consolas" w:eastAsia="Consolas" w:hAnsi="Consolas" w:cs="Consolas"/>
          <w:color w:val="9CDCFE"/>
          <w:sz w:val="21"/>
          <w:szCs w:val="21"/>
        </w:rPr>
        <w:t>a_r</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b_r</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c_r</w:t>
      </w:r>
      <w:proofErr w:type="spellEnd"/>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rain_coeff</w:t>
      </w:r>
      <w:proofErr w:type="spellEnd"/>
    </w:p>
    <w:p w14:paraId="49A60F4E" w14:textId="77777777" w:rsidR="003542C1" w:rsidRDefault="003542C1" w:rsidP="003542C1">
      <w:pPr>
        <w:shd w:val="clear" w:color="auto" w:fill="1F1F1F"/>
        <w:spacing w:after="0"/>
        <w:rPr>
          <w:rFonts w:ascii="Consolas" w:eastAsia="Consolas" w:hAnsi="Consolas" w:cs="Consolas"/>
          <w:color w:val="CCCCCC"/>
          <w:sz w:val="21"/>
          <w:szCs w:val="21"/>
        </w:rPr>
      </w:pPr>
      <w:proofErr w:type="spellStart"/>
      <w:r>
        <w:rPr>
          <w:rFonts w:ascii="Consolas" w:eastAsia="Consolas" w:hAnsi="Consolas" w:cs="Consolas"/>
          <w:color w:val="9CDCFE"/>
          <w:sz w:val="21"/>
          <w:szCs w:val="21"/>
        </w:rPr>
        <w:t>a_h</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b_h</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c_h</w:t>
      </w:r>
      <w:proofErr w:type="spellEnd"/>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hum_coeff</w:t>
      </w:r>
      <w:proofErr w:type="spellEnd"/>
    </w:p>
    <w:p w14:paraId="02A603FF" w14:textId="77777777" w:rsidR="003542C1" w:rsidRDefault="003542C1" w:rsidP="003542C1">
      <w:pPr>
        <w:shd w:val="clear" w:color="auto" w:fill="1F1F1F"/>
        <w:spacing w:after="0"/>
        <w:rPr>
          <w:rFonts w:ascii="Consolas" w:eastAsia="Consolas" w:hAnsi="Consolas" w:cs="Consolas"/>
          <w:color w:val="CCCCCC"/>
          <w:sz w:val="21"/>
          <w:szCs w:val="21"/>
        </w:rPr>
      </w:pPr>
    </w:p>
    <w:p w14:paraId="35F40D40" w14:textId="77777777" w:rsidR="003542C1" w:rsidRDefault="003542C1" w:rsidP="003542C1">
      <w:pPr>
        <w:shd w:val="clear" w:color="auto" w:fill="1F1F1F"/>
        <w:spacing w:after="0"/>
        <w:rPr>
          <w:rFonts w:ascii="Consolas" w:eastAsia="Consolas" w:hAnsi="Consolas" w:cs="Consolas"/>
          <w:color w:val="CCCCCC"/>
          <w:sz w:val="21"/>
          <w:szCs w:val="21"/>
        </w:rPr>
      </w:pPr>
      <w:proofErr w:type="gramStart"/>
      <w:r>
        <w:rPr>
          <w:rFonts w:ascii="Consolas" w:eastAsia="Consolas" w:hAnsi="Consolas" w:cs="Consolas"/>
          <w:color w:val="DCDCAA"/>
          <w:sz w:val="21"/>
          <w:szCs w:val="21"/>
        </w:rPr>
        <w:t>print</w:t>
      </w:r>
      <w:r>
        <w:rPr>
          <w:rFonts w:ascii="Consolas" w:eastAsia="Consolas" w:hAnsi="Consolas" w:cs="Consolas"/>
          <w:color w:val="CCCCCC"/>
          <w:sz w:val="21"/>
          <w:szCs w:val="21"/>
        </w:rPr>
        <w:t>(</w:t>
      </w:r>
      <w:proofErr w:type="gramEnd"/>
      <w:r>
        <w:rPr>
          <w:rFonts w:ascii="Consolas" w:eastAsia="Consolas" w:hAnsi="Consolas" w:cs="Consolas"/>
          <w:color w:val="569CD6"/>
          <w:sz w:val="21"/>
          <w:szCs w:val="21"/>
        </w:rPr>
        <w:t>f</w:t>
      </w:r>
      <w:r>
        <w:rPr>
          <w:rFonts w:ascii="Consolas" w:eastAsia="Consolas" w:hAnsi="Consolas" w:cs="Consolas"/>
          <w:color w:val="CE9178"/>
          <w:sz w:val="21"/>
          <w:szCs w:val="21"/>
        </w:rPr>
        <w:t>"</w:t>
      </w:r>
      <w:r>
        <w:rPr>
          <w:rFonts w:ascii="Consolas" w:eastAsia="Consolas" w:hAnsi="Consolas" w:cs="Consolas"/>
          <w:color w:val="D7BA7D"/>
          <w:sz w:val="21"/>
          <w:szCs w:val="21"/>
        </w:rPr>
        <w:t>\</w:t>
      </w:r>
      <w:proofErr w:type="spellStart"/>
      <w:r>
        <w:rPr>
          <w:rFonts w:ascii="Consolas" w:eastAsia="Consolas" w:hAnsi="Consolas" w:cs="Consolas"/>
          <w:color w:val="D7BA7D"/>
          <w:sz w:val="21"/>
          <w:szCs w:val="21"/>
        </w:rPr>
        <w:t>n</w:t>
      </w:r>
      <w:r>
        <w:rPr>
          <w:rFonts w:ascii="Consolas" w:eastAsia="Consolas" w:hAnsi="Consolas" w:cs="Consolas"/>
          <w:color w:val="CE9178"/>
          <w:sz w:val="21"/>
          <w:szCs w:val="21"/>
        </w:rPr>
        <w:t>Developed</w:t>
      </w:r>
      <w:proofErr w:type="spellEnd"/>
      <w:r>
        <w:rPr>
          <w:rFonts w:ascii="Consolas" w:eastAsia="Consolas" w:hAnsi="Consolas" w:cs="Consolas"/>
          <w:color w:val="CE9178"/>
          <w:sz w:val="21"/>
          <w:szCs w:val="21"/>
        </w:rPr>
        <w:t xml:space="preserve"> Quadratic Model for Rainfall:"</w:t>
      </w:r>
      <w:r>
        <w:rPr>
          <w:rFonts w:ascii="Consolas" w:eastAsia="Consolas" w:hAnsi="Consolas" w:cs="Consolas"/>
          <w:color w:val="CCCCCC"/>
          <w:sz w:val="21"/>
          <w:szCs w:val="21"/>
        </w:rPr>
        <w:t>)</w:t>
      </w:r>
    </w:p>
    <w:p w14:paraId="6EAD3242" w14:textId="77777777" w:rsidR="003542C1" w:rsidRDefault="003542C1" w:rsidP="003542C1">
      <w:pPr>
        <w:shd w:val="clear" w:color="auto" w:fill="1F1F1F"/>
        <w:spacing w:after="0"/>
        <w:rPr>
          <w:rFonts w:ascii="Consolas" w:eastAsia="Consolas" w:hAnsi="Consolas" w:cs="Consolas"/>
          <w:color w:val="CCCCCC"/>
          <w:sz w:val="21"/>
          <w:szCs w:val="21"/>
        </w:rPr>
      </w:pPr>
      <w:r>
        <w:rPr>
          <w:rFonts w:ascii="Consolas" w:eastAsia="Consolas" w:hAnsi="Consolas" w:cs="Consolas"/>
          <w:color w:val="DCDCAA"/>
          <w:sz w:val="21"/>
          <w:szCs w:val="21"/>
        </w:rPr>
        <w:t>print</w:t>
      </w:r>
      <w:r>
        <w:rPr>
          <w:rFonts w:ascii="Consolas" w:eastAsia="Consolas" w:hAnsi="Consolas" w:cs="Consolas"/>
          <w:color w:val="CCCCCC"/>
          <w:sz w:val="21"/>
          <w:szCs w:val="21"/>
        </w:rPr>
        <w:t>(</w:t>
      </w:r>
      <w:proofErr w:type="spellStart"/>
      <w:r>
        <w:rPr>
          <w:rFonts w:ascii="Consolas" w:eastAsia="Consolas" w:hAnsi="Consolas" w:cs="Consolas"/>
          <w:color w:val="569CD6"/>
          <w:sz w:val="21"/>
          <w:szCs w:val="21"/>
        </w:rPr>
        <w:t>f</w:t>
      </w:r>
      <w:r>
        <w:rPr>
          <w:rFonts w:ascii="Consolas" w:eastAsia="Consolas" w:hAnsi="Consolas" w:cs="Consolas"/>
          <w:color w:val="CE9178"/>
          <w:sz w:val="21"/>
          <w:szCs w:val="21"/>
        </w:rPr>
        <w:t>"R</w:t>
      </w:r>
      <w:proofErr w:type="spellEnd"/>
      <w:r>
        <w:rPr>
          <w:rFonts w:ascii="Consolas" w:eastAsia="Consolas" w:hAnsi="Consolas" w:cs="Consolas"/>
          <w:color w:val="CE9178"/>
          <w:sz w:val="21"/>
          <w:szCs w:val="21"/>
        </w:rPr>
        <w:t xml:space="preserve">(t) = </w:t>
      </w:r>
      <w:r>
        <w:rPr>
          <w:rFonts w:ascii="Consolas" w:eastAsia="Consolas" w:hAnsi="Consolas" w:cs="Consolas"/>
          <w:color w:val="569CD6"/>
          <w:sz w:val="21"/>
          <w:szCs w:val="21"/>
        </w:rPr>
        <w:t>{</w:t>
      </w:r>
      <w:r>
        <w:rPr>
          <w:rFonts w:ascii="Consolas" w:eastAsia="Consolas" w:hAnsi="Consolas" w:cs="Consolas"/>
          <w:color w:val="9CDCFE"/>
          <w:sz w:val="21"/>
          <w:szCs w:val="21"/>
        </w:rPr>
        <w:t>a_r</w:t>
      </w:r>
      <w:r>
        <w:rPr>
          <w:rFonts w:ascii="Consolas" w:eastAsia="Consolas" w:hAnsi="Consolas" w:cs="Consolas"/>
          <w:color w:val="569CD6"/>
          <w:sz w:val="21"/>
          <w:szCs w:val="21"/>
        </w:rPr>
        <w:t>:.4f}</w:t>
      </w:r>
      <w:r>
        <w:rPr>
          <w:rFonts w:ascii="Consolas" w:eastAsia="Consolas" w:hAnsi="Consolas" w:cs="Consolas"/>
          <w:color w:val="CE9178"/>
          <w:sz w:val="21"/>
          <w:szCs w:val="21"/>
        </w:rPr>
        <w:t xml:space="preserve">t² + </w:t>
      </w:r>
      <w:r>
        <w:rPr>
          <w:rFonts w:ascii="Consolas" w:eastAsia="Consolas" w:hAnsi="Consolas" w:cs="Consolas"/>
          <w:color w:val="569CD6"/>
          <w:sz w:val="21"/>
          <w:szCs w:val="21"/>
        </w:rPr>
        <w:t>{</w:t>
      </w:r>
      <w:r>
        <w:rPr>
          <w:rFonts w:ascii="Consolas" w:eastAsia="Consolas" w:hAnsi="Consolas" w:cs="Consolas"/>
          <w:color w:val="9CDCFE"/>
          <w:sz w:val="21"/>
          <w:szCs w:val="21"/>
        </w:rPr>
        <w:t>b_r</w:t>
      </w:r>
      <w:r>
        <w:rPr>
          <w:rFonts w:ascii="Consolas" w:eastAsia="Consolas" w:hAnsi="Consolas" w:cs="Consolas"/>
          <w:color w:val="569CD6"/>
          <w:sz w:val="21"/>
          <w:szCs w:val="21"/>
        </w:rPr>
        <w:t>:.4f}</w:t>
      </w:r>
      <w:r>
        <w:rPr>
          <w:rFonts w:ascii="Consolas" w:eastAsia="Consolas" w:hAnsi="Consolas" w:cs="Consolas"/>
          <w:color w:val="CE9178"/>
          <w:sz w:val="21"/>
          <w:szCs w:val="21"/>
        </w:rPr>
        <w:t xml:space="preserve">t + </w:t>
      </w:r>
      <w:r>
        <w:rPr>
          <w:rFonts w:ascii="Consolas" w:eastAsia="Consolas" w:hAnsi="Consolas" w:cs="Consolas"/>
          <w:color w:val="569CD6"/>
          <w:sz w:val="21"/>
          <w:szCs w:val="21"/>
        </w:rPr>
        <w:t>{</w:t>
      </w:r>
      <w:r>
        <w:rPr>
          <w:rFonts w:ascii="Consolas" w:eastAsia="Consolas" w:hAnsi="Consolas" w:cs="Consolas"/>
          <w:color w:val="9CDCFE"/>
          <w:sz w:val="21"/>
          <w:szCs w:val="21"/>
        </w:rPr>
        <w:t>c_r</w:t>
      </w:r>
      <w:r>
        <w:rPr>
          <w:rFonts w:ascii="Consolas" w:eastAsia="Consolas" w:hAnsi="Consolas" w:cs="Consolas"/>
          <w:color w:val="569CD6"/>
          <w:sz w:val="21"/>
          <w:szCs w:val="21"/>
        </w:rPr>
        <w:t>:.4</w:t>
      </w:r>
      <w:proofErr w:type="gramStart"/>
      <w:r>
        <w:rPr>
          <w:rFonts w:ascii="Consolas" w:eastAsia="Consolas" w:hAnsi="Consolas" w:cs="Consolas"/>
          <w:color w:val="569CD6"/>
          <w:sz w:val="21"/>
          <w:szCs w:val="21"/>
        </w:rPr>
        <w:t>f}</w:t>
      </w:r>
      <w:r>
        <w:rPr>
          <w:rFonts w:ascii="Consolas" w:eastAsia="Consolas" w:hAnsi="Consolas" w:cs="Consolas"/>
          <w:color w:val="D7BA7D"/>
          <w:sz w:val="21"/>
          <w:szCs w:val="21"/>
        </w:rPr>
        <w:t>\</w:t>
      </w:r>
      <w:proofErr w:type="gramEnd"/>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w:t>
      </w:r>
    </w:p>
    <w:p w14:paraId="056DEEF0" w14:textId="77777777" w:rsidR="003542C1" w:rsidRDefault="003542C1" w:rsidP="003542C1">
      <w:pPr>
        <w:shd w:val="clear" w:color="auto" w:fill="1F1F1F"/>
        <w:spacing w:after="0"/>
        <w:rPr>
          <w:rFonts w:ascii="Consolas" w:eastAsia="Consolas" w:hAnsi="Consolas" w:cs="Consolas"/>
          <w:color w:val="CCCCCC"/>
          <w:sz w:val="21"/>
          <w:szCs w:val="21"/>
        </w:rPr>
      </w:pPr>
    </w:p>
    <w:p w14:paraId="65742276" w14:textId="77777777" w:rsidR="003542C1" w:rsidRDefault="003542C1" w:rsidP="003542C1">
      <w:pPr>
        <w:shd w:val="clear" w:color="auto" w:fill="1F1F1F"/>
        <w:spacing w:after="0"/>
        <w:rPr>
          <w:rFonts w:ascii="Consolas" w:eastAsia="Consolas" w:hAnsi="Consolas" w:cs="Consolas"/>
          <w:color w:val="CCCCCC"/>
          <w:sz w:val="21"/>
          <w:szCs w:val="21"/>
        </w:rPr>
      </w:pPr>
      <w:proofErr w:type="gramStart"/>
      <w:r>
        <w:rPr>
          <w:rFonts w:ascii="Consolas" w:eastAsia="Consolas" w:hAnsi="Consolas" w:cs="Consolas"/>
          <w:color w:val="DCDCAA"/>
          <w:sz w:val="21"/>
          <w:szCs w:val="21"/>
        </w:rPr>
        <w:t>print</w:t>
      </w:r>
      <w:r>
        <w:rPr>
          <w:rFonts w:ascii="Consolas" w:eastAsia="Consolas" w:hAnsi="Consolas" w:cs="Consolas"/>
          <w:color w:val="CCCCCC"/>
          <w:sz w:val="21"/>
          <w:szCs w:val="21"/>
        </w:rPr>
        <w:t>(</w:t>
      </w:r>
      <w:proofErr w:type="spellStart"/>
      <w:proofErr w:type="gramEnd"/>
      <w:r>
        <w:rPr>
          <w:rFonts w:ascii="Consolas" w:eastAsia="Consolas" w:hAnsi="Consolas" w:cs="Consolas"/>
          <w:color w:val="569CD6"/>
          <w:sz w:val="21"/>
          <w:szCs w:val="21"/>
        </w:rPr>
        <w:t>f</w:t>
      </w:r>
      <w:r>
        <w:rPr>
          <w:rFonts w:ascii="Consolas" w:eastAsia="Consolas" w:hAnsi="Consolas" w:cs="Consolas"/>
          <w:color w:val="CE9178"/>
          <w:sz w:val="21"/>
          <w:szCs w:val="21"/>
        </w:rPr>
        <w:t>"Developed</w:t>
      </w:r>
      <w:proofErr w:type="spellEnd"/>
      <w:r>
        <w:rPr>
          <w:rFonts w:ascii="Consolas" w:eastAsia="Consolas" w:hAnsi="Consolas" w:cs="Consolas"/>
          <w:color w:val="CE9178"/>
          <w:sz w:val="21"/>
          <w:szCs w:val="21"/>
        </w:rPr>
        <w:t xml:space="preserve"> Quadratic Model for Humidity:"</w:t>
      </w:r>
      <w:r>
        <w:rPr>
          <w:rFonts w:ascii="Consolas" w:eastAsia="Consolas" w:hAnsi="Consolas" w:cs="Consolas"/>
          <w:color w:val="CCCCCC"/>
          <w:sz w:val="21"/>
          <w:szCs w:val="21"/>
        </w:rPr>
        <w:t>)</w:t>
      </w:r>
    </w:p>
    <w:p w14:paraId="335AE854" w14:textId="77777777" w:rsidR="003542C1" w:rsidRDefault="003542C1" w:rsidP="003542C1">
      <w:pPr>
        <w:shd w:val="clear" w:color="auto" w:fill="1F1F1F"/>
        <w:spacing w:after="0"/>
        <w:rPr>
          <w:rFonts w:ascii="Consolas" w:eastAsia="Consolas" w:hAnsi="Consolas" w:cs="Consolas"/>
          <w:color w:val="CCCCCC"/>
          <w:sz w:val="21"/>
          <w:szCs w:val="21"/>
        </w:rPr>
      </w:pPr>
      <w:r>
        <w:rPr>
          <w:rFonts w:ascii="Consolas" w:eastAsia="Consolas" w:hAnsi="Consolas" w:cs="Consolas"/>
          <w:color w:val="DCDCAA"/>
          <w:sz w:val="21"/>
          <w:szCs w:val="21"/>
        </w:rPr>
        <w:t>print</w:t>
      </w:r>
      <w:r>
        <w:rPr>
          <w:rFonts w:ascii="Consolas" w:eastAsia="Consolas" w:hAnsi="Consolas" w:cs="Consolas"/>
          <w:color w:val="CCCCCC"/>
          <w:sz w:val="21"/>
          <w:szCs w:val="21"/>
        </w:rPr>
        <w:t>(</w:t>
      </w:r>
      <w:proofErr w:type="spellStart"/>
      <w:r>
        <w:rPr>
          <w:rFonts w:ascii="Consolas" w:eastAsia="Consolas" w:hAnsi="Consolas" w:cs="Consolas"/>
          <w:color w:val="569CD6"/>
          <w:sz w:val="21"/>
          <w:szCs w:val="21"/>
        </w:rPr>
        <w:t>f</w:t>
      </w:r>
      <w:r>
        <w:rPr>
          <w:rFonts w:ascii="Consolas" w:eastAsia="Consolas" w:hAnsi="Consolas" w:cs="Consolas"/>
          <w:color w:val="CE9178"/>
          <w:sz w:val="21"/>
          <w:szCs w:val="21"/>
        </w:rPr>
        <w:t>"H</w:t>
      </w:r>
      <w:proofErr w:type="spellEnd"/>
      <w:r>
        <w:rPr>
          <w:rFonts w:ascii="Consolas" w:eastAsia="Consolas" w:hAnsi="Consolas" w:cs="Consolas"/>
          <w:color w:val="CE9178"/>
          <w:sz w:val="21"/>
          <w:szCs w:val="21"/>
        </w:rPr>
        <w:t xml:space="preserve">(t) = </w:t>
      </w:r>
      <w:r>
        <w:rPr>
          <w:rFonts w:ascii="Consolas" w:eastAsia="Consolas" w:hAnsi="Consolas" w:cs="Consolas"/>
          <w:color w:val="569CD6"/>
          <w:sz w:val="21"/>
          <w:szCs w:val="21"/>
        </w:rPr>
        <w:t>{</w:t>
      </w:r>
      <w:r>
        <w:rPr>
          <w:rFonts w:ascii="Consolas" w:eastAsia="Consolas" w:hAnsi="Consolas" w:cs="Consolas"/>
          <w:color w:val="9CDCFE"/>
          <w:sz w:val="21"/>
          <w:szCs w:val="21"/>
        </w:rPr>
        <w:t>a_h</w:t>
      </w:r>
      <w:r>
        <w:rPr>
          <w:rFonts w:ascii="Consolas" w:eastAsia="Consolas" w:hAnsi="Consolas" w:cs="Consolas"/>
          <w:color w:val="569CD6"/>
          <w:sz w:val="21"/>
          <w:szCs w:val="21"/>
        </w:rPr>
        <w:t>:.4f}</w:t>
      </w:r>
      <w:r>
        <w:rPr>
          <w:rFonts w:ascii="Consolas" w:eastAsia="Consolas" w:hAnsi="Consolas" w:cs="Consolas"/>
          <w:color w:val="CE9178"/>
          <w:sz w:val="21"/>
          <w:szCs w:val="21"/>
        </w:rPr>
        <w:t xml:space="preserve">t² + </w:t>
      </w:r>
      <w:r>
        <w:rPr>
          <w:rFonts w:ascii="Consolas" w:eastAsia="Consolas" w:hAnsi="Consolas" w:cs="Consolas"/>
          <w:color w:val="569CD6"/>
          <w:sz w:val="21"/>
          <w:szCs w:val="21"/>
        </w:rPr>
        <w:t>{</w:t>
      </w:r>
      <w:r>
        <w:rPr>
          <w:rFonts w:ascii="Consolas" w:eastAsia="Consolas" w:hAnsi="Consolas" w:cs="Consolas"/>
          <w:color w:val="9CDCFE"/>
          <w:sz w:val="21"/>
          <w:szCs w:val="21"/>
        </w:rPr>
        <w:t>b_h</w:t>
      </w:r>
      <w:r>
        <w:rPr>
          <w:rFonts w:ascii="Consolas" w:eastAsia="Consolas" w:hAnsi="Consolas" w:cs="Consolas"/>
          <w:color w:val="569CD6"/>
          <w:sz w:val="21"/>
          <w:szCs w:val="21"/>
        </w:rPr>
        <w:t>:.4f}</w:t>
      </w:r>
      <w:r>
        <w:rPr>
          <w:rFonts w:ascii="Consolas" w:eastAsia="Consolas" w:hAnsi="Consolas" w:cs="Consolas"/>
          <w:color w:val="CE9178"/>
          <w:sz w:val="21"/>
          <w:szCs w:val="21"/>
        </w:rPr>
        <w:t xml:space="preserve">t + </w:t>
      </w:r>
      <w:r>
        <w:rPr>
          <w:rFonts w:ascii="Consolas" w:eastAsia="Consolas" w:hAnsi="Consolas" w:cs="Consolas"/>
          <w:color w:val="569CD6"/>
          <w:sz w:val="21"/>
          <w:szCs w:val="21"/>
        </w:rPr>
        <w:t>{</w:t>
      </w:r>
      <w:r>
        <w:rPr>
          <w:rFonts w:ascii="Consolas" w:eastAsia="Consolas" w:hAnsi="Consolas" w:cs="Consolas"/>
          <w:color w:val="9CDCFE"/>
          <w:sz w:val="21"/>
          <w:szCs w:val="21"/>
        </w:rPr>
        <w:t>c_h</w:t>
      </w:r>
      <w:r>
        <w:rPr>
          <w:rFonts w:ascii="Consolas" w:eastAsia="Consolas" w:hAnsi="Consolas" w:cs="Consolas"/>
          <w:color w:val="569CD6"/>
          <w:sz w:val="21"/>
          <w:szCs w:val="21"/>
        </w:rPr>
        <w:t>:.4</w:t>
      </w:r>
      <w:proofErr w:type="gramStart"/>
      <w:r>
        <w:rPr>
          <w:rFonts w:ascii="Consolas" w:eastAsia="Consolas" w:hAnsi="Consolas" w:cs="Consolas"/>
          <w:color w:val="569CD6"/>
          <w:sz w:val="21"/>
          <w:szCs w:val="21"/>
        </w:rPr>
        <w:t>f}</w:t>
      </w:r>
      <w:r>
        <w:rPr>
          <w:rFonts w:ascii="Consolas" w:eastAsia="Consolas" w:hAnsi="Consolas" w:cs="Consolas"/>
          <w:color w:val="D7BA7D"/>
          <w:sz w:val="21"/>
          <w:szCs w:val="21"/>
        </w:rPr>
        <w:t>\</w:t>
      </w:r>
      <w:proofErr w:type="gramEnd"/>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w:t>
      </w:r>
    </w:p>
    <w:p w14:paraId="418FA1BA" w14:textId="77777777" w:rsidR="003542C1" w:rsidRDefault="003542C1" w:rsidP="003542C1">
      <w:pPr>
        <w:shd w:val="clear" w:color="auto" w:fill="1F1F1F"/>
        <w:spacing w:after="0"/>
        <w:rPr>
          <w:rFonts w:ascii="Consolas" w:eastAsia="Consolas" w:hAnsi="Consolas" w:cs="Consolas"/>
          <w:color w:val="CCCCCC"/>
          <w:sz w:val="21"/>
          <w:szCs w:val="21"/>
        </w:rPr>
      </w:pPr>
    </w:p>
    <w:p w14:paraId="3E3C33CA" w14:textId="77777777" w:rsidR="003542C1" w:rsidRDefault="003542C1" w:rsidP="003542C1">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Step 3: Predict for every hour from 0 to 24</w:t>
      </w:r>
    </w:p>
    <w:p w14:paraId="269B9058" w14:textId="77777777" w:rsidR="003542C1" w:rsidRDefault="003542C1" w:rsidP="003542C1">
      <w:pPr>
        <w:shd w:val="clear" w:color="auto" w:fill="1F1F1F"/>
        <w:spacing w:after="0"/>
        <w:rPr>
          <w:rFonts w:ascii="Consolas" w:eastAsia="Consolas" w:hAnsi="Consolas" w:cs="Consolas"/>
          <w:color w:val="CCCCCC"/>
          <w:sz w:val="21"/>
          <w:szCs w:val="21"/>
        </w:rPr>
      </w:pPr>
      <w:proofErr w:type="spellStart"/>
      <w:r>
        <w:rPr>
          <w:rFonts w:ascii="Consolas" w:eastAsia="Consolas" w:hAnsi="Consolas" w:cs="Consolas"/>
          <w:color w:val="9CDCFE"/>
          <w:sz w:val="21"/>
          <w:szCs w:val="21"/>
        </w:rPr>
        <w:t>t_values</w:t>
      </w:r>
      <w:proofErr w:type="spellEnd"/>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proofErr w:type="spellStart"/>
      <w:proofErr w:type="gramStart"/>
      <w:r>
        <w:rPr>
          <w:rFonts w:ascii="Consolas" w:eastAsia="Consolas" w:hAnsi="Consolas" w:cs="Consolas"/>
          <w:color w:val="4EC9B0"/>
          <w:sz w:val="21"/>
          <w:szCs w:val="21"/>
        </w:rPr>
        <w:t>np</w:t>
      </w:r>
      <w:r>
        <w:rPr>
          <w:rFonts w:ascii="Consolas" w:eastAsia="Consolas" w:hAnsi="Consolas" w:cs="Consolas"/>
          <w:color w:val="CCCCCC"/>
          <w:sz w:val="21"/>
          <w:szCs w:val="21"/>
        </w:rPr>
        <w:t>.arange</w:t>
      </w:r>
      <w:proofErr w:type="spellEnd"/>
      <w:proofErr w:type="gramEnd"/>
      <w:r>
        <w:rPr>
          <w:rFonts w:ascii="Consolas" w:eastAsia="Consolas" w:hAnsi="Consolas" w:cs="Consolas"/>
          <w:color w:val="CCCCCC"/>
          <w:sz w:val="21"/>
          <w:szCs w:val="21"/>
        </w:rPr>
        <w:t>(</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25</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w:t>
      </w:r>
    </w:p>
    <w:p w14:paraId="38FD5025" w14:textId="77777777" w:rsidR="003542C1" w:rsidRDefault="003542C1" w:rsidP="003542C1">
      <w:pPr>
        <w:shd w:val="clear" w:color="auto" w:fill="1F1F1F"/>
        <w:spacing w:after="0"/>
        <w:rPr>
          <w:rFonts w:ascii="Consolas" w:eastAsia="Consolas" w:hAnsi="Consolas" w:cs="Consolas"/>
          <w:color w:val="CCCCCC"/>
          <w:sz w:val="21"/>
          <w:szCs w:val="21"/>
        </w:rPr>
      </w:pPr>
      <w:proofErr w:type="spellStart"/>
      <w:r>
        <w:rPr>
          <w:rFonts w:ascii="Consolas" w:eastAsia="Consolas" w:hAnsi="Consolas" w:cs="Consolas"/>
          <w:color w:val="9CDCFE"/>
          <w:sz w:val="21"/>
          <w:szCs w:val="21"/>
        </w:rPr>
        <w:t>predicted_rainfall</w:t>
      </w:r>
      <w:proofErr w:type="spellEnd"/>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a_r</w:t>
      </w:r>
      <w:proofErr w:type="spellEnd"/>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t_values</w:t>
      </w:r>
      <w:proofErr w:type="spellEnd"/>
      <w:r>
        <w:rPr>
          <w:rFonts w:ascii="Consolas" w:eastAsia="Consolas" w:hAnsi="Consolas" w:cs="Consolas"/>
          <w:color w:val="D4D4D4"/>
          <w:sz w:val="21"/>
          <w:szCs w:val="21"/>
        </w:rPr>
        <w:t>**</w:t>
      </w:r>
      <w:r>
        <w:rPr>
          <w:rFonts w:ascii="Consolas" w:eastAsia="Consolas" w:hAnsi="Consolas" w:cs="Consolas"/>
          <w:color w:val="B5CEA8"/>
          <w:sz w:val="21"/>
          <w:szCs w:val="21"/>
        </w:rPr>
        <w:t>2</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b_r</w:t>
      </w:r>
      <w:proofErr w:type="spellEnd"/>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t_values</w:t>
      </w:r>
      <w:proofErr w:type="spellEnd"/>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c_r</w:t>
      </w:r>
      <w:proofErr w:type="spellEnd"/>
    </w:p>
    <w:p w14:paraId="68F85C8D" w14:textId="77777777" w:rsidR="003542C1" w:rsidRDefault="003542C1" w:rsidP="003542C1">
      <w:pPr>
        <w:shd w:val="clear" w:color="auto" w:fill="1F1F1F"/>
        <w:spacing w:after="0"/>
        <w:rPr>
          <w:rFonts w:ascii="Consolas" w:eastAsia="Consolas" w:hAnsi="Consolas" w:cs="Consolas"/>
          <w:color w:val="CCCCCC"/>
          <w:sz w:val="21"/>
          <w:szCs w:val="21"/>
        </w:rPr>
      </w:pPr>
      <w:proofErr w:type="spellStart"/>
      <w:r>
        <w:rPr>
          <w:rFonts w:ascii="Consolas" w:eastAsia="Consolas" w:hAnsi="Consolas" w:cs="Consolas"/>
          <w:color w:val="9CDCFE"/>
          <w:sz w:val="21"/>
          <w:szCs w:val="21"/>
        </w:rPr>
        <w:t>predicted_humidity</w:t>
      </w:r>
      <w:proofErr w:type="spellEnd"/>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a_h</w:t>
      </w:r>
      <w:proofErr w:type="spellEnd"/>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t_values</w:t>
      </w:r>
      <w:proofErr w:type="spellEnd"/>
      <w:r>
        <w:rPr>
          <w:rFonts w:ascii="Consolas" w:eastAsia="Consolas" w:hAnsi="Consolas" w:cs="Consolas"/>
          <w:color w:val="D4D4D4"/>
          <w:sz w:val="21"/>
          <w:szCs w:val="21"/>
        </w:rPr>
        <w:t>**</w:t>
      </w:r>
      <w:r>
        <w:rPr>
          <w:rFonts w:ascii="Consolas" w:eastAsia="Consolas" w:hAnsi="Consolas" w:cs="Consolas"/>
          <w:color w:val="B5CEA8"/>
          <w:sz w:val="21"/>
          <w:szCs w:val="21"/>
        </w:rPr>
        <w:t>2</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b_h</w:t>
      </w:r>
      <w:proofErr w:type="spellEnd"/>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t_values</w:t>
      </w:r>
      <w:proofErr w:type="spellEnd"/>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c_h</w:t>
      </w:r>
      <w:proofErr w:type="spellEnd"/>
    </w:p>
    <w:p w14:paraId="1B038782" w14:textId="77777777" w:rsidR="003542C1" w:rsidRDefault="003542C1" w:rsidP="003542C1">
      <w:pPr>
        <w:shd w:val="clear" w:color="auto" w:fill="1F1F1F"/>
        <w:spacing w:after="0"/>
        <w:rPr>
          <w:rFonts w:ascii="Consolas" w:eastAsia="Consolas" w:hAnsi="Consolas" w:cs="Consolas"/>
          <w:color w:val="CCCCCC"/>
          <w:sz w:val="21"/>
          <w:szCs w:val="21"/>
        </w:rPr>
      </w:pPr>
    </w:p>
    <w:p w14:paraId="71724A7C" w14:textId="77777777" w:rsidR="003542C1" w:rsidRDefault="003542C1" w:rsidP="003542C1">
      <w:pPr>
        <w:shd w:val="clear" w:color="auto" w:fill="1F1F1F"/>
        <w:spacing w:after="0"/>
        <w:rPr>
          <w:rFonts w:ascii="Consolas" w:eastAsia="Consolas" w:hAnsi="Consolas" w:cs="Consolas"/>
          <w:color w:val="CCCCCC"/>
          <w:sz w:val="21"/>
          <w:szCs w:val="21"/>
        </w:rPr>
      </w:pPr>
      <w:proofErr w:type="gramStart"/>
      <w:r>
        <w:rPr>
          <w:rFonts w:ascii="Consolas" w:eastAsia="Consolas" w:hAnsi="Consolas" w:cs="Consolas"/>
          <w:color w:val="DCDCAA"/>
          <w:sz w:val="21"/>
          <w:szCs w:val="21"/>
        </w:rPr>
        <w:t>print</w:t>
      </w:r>
      <w:r>
        <w:rPr>
          <w:rFonts w:ascii="Consolas" w:eastAsia="Consolas" w:hAnsi="Consolas" w:cs="Consolas"/>
          <w:color w:val="CCCCCC"/>
          <w:sz w:val="21"/>
          <w:szCs w:val="21"/>
        </w:rPr>
        <w:t>(</w:t>
      </w:r>
      <w:proofErr w:type="gramEnd"/>
      <w:r>
        <w:rPr>
          <w:rFonts w:ascii="Consolas" w:eastAsia="Consolas" w:hAnsi="Consolas" w:cs="Consolas"/>
          <w:color w:val="CE9178"/>
          <w:sz w:val="21"/>
          <w:szCs w:val="21"/>
        </w:rPr>
        <w:t>"Predicted Rainfall (mm) and Humidity (%) for 24 Hours:</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w:t>
      </w:r>
    </w:p>
    <w:p w14:paraId="48A06318" w14:textId="77777777" w:rsidR="003542C1" w:rsidRDefault="003542C1" w:rsidP="003542C1">
      <w:pPr>
        <w:shd w:val="clear" w:color="auto" w:fill="1F1F1F"/>
        <w:spacing w:after="0"/>
        <w:rPr>
          <w:rFonts w:ascii="Consolas" w:eastAsia="Consolas" w:hAnsi="Consolas" w:cs="Consolas"/>
          <w:color w:val="CCCCCC"/>
          <w:sz w:val="21"/>
          <w:szCs w:val="21"/>
        </w:rPr>
      </w:pPr>
      <w:r>
        <w:rPr>
          <w:rFonts w:ascii="Consolas" w:eastAsia="Consolas" w:hAnsi="Consolas" w:cs="Consolas"/>
          <w:color w:val="C586C0"/>
          <w:sz w:val="21"/>
          <w:szCs w:val="21"/>
        </w:rPr>
        <w:lastRenderedPageBreak/>
        <w:t>for</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rain</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hum</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in</w:t>
      </w:r>
      <w:r>
        <w:rPr>
          <w:rFonts w:ascii="Consolas" w:eastAsia="Consolas" w:hAnsi="Consolas" w:cs="Consolas"/>
          <w:color w:val="CCCCCC"/>
          <w:sz w:val="21"/>
          <w:szCs w:val="21"/>
        </w:rPr>
        <w:t xml:space="preserve"> </w:t>
      </w:r>
      <w:proofErr w:type="gramStart"/>
      <w:r>
        <w:rPr>
          <w:rFonts w:ascii="Consolas" w:eastAsia="Consolas" w:hAnsi="Consolas" w:cs="Consolas"/>
          <w:color w:val="4EC9B0"/>
          <w:sz w:val="21"/>
          <w:szCs w:val="21"/>
        </w:rPr>
        <w:t>zip</w:t>
      </w:r>
      <w:r>
        <w:rPr>
          <w:rFonts w:ascii="Consolas" w:eastAsia="Consolas" w:hAnsi="Consolas" w:cs="Consolas"/>
          <w:color w:val="CCCCCC"/>
          <w:sz w:val="21"/>
          <w:szCs w:val="21"/>
        </w:rPr>
        <w:t>(</w:t>
      </w:r>
      <w:proofErr w:type="spellStart"/>
      <w:proofErr w:type="gramEnd"/>
      <w:r>
        <w:rPr>
          <w:rFonts w:ascii="Consolas" w:eastAsia="Consolas" w:hAnsi="Consolas" w:cs="Consolas"/>
          <w:color w:val="9CDCFE"/>
          <w:sz w:val="21"/>
          <w:szCs w:val="21"/>
        </w:rPr>
        <w:t>t_values</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predicted_rainfall</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predicted_humidity</w:t>
      </w:r>
      <w:proofErr w:type="spellEnd"/>
      <w:r>
        <w:rPr>
          <w:rFonts w:ascii="Consolas" w:eastAsia="Consolas" w:hAnsi="Consolas" w:cs="Consolas"/>
          <w:color w:val="CCCCCC"/>
          <w:sz w:val="21"/>
          <w:szCs w:val="21"/>
        </w:rPr>
        <w:t>):</w:t>
      </w:r>
    </w:p>
    <w:p w14:paraId="4C0666DC" w14:textId="77777777" w:rsidR="003542C1" w:rsidRDefault="003542C1" w:rsidP="003542C1">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proofErr w:type="gramStart"/>
      <w:r>
        <w:rPr>
          <w:rFonts w:ascii="Consolas" w:eastAsia="Consolas" w:hAnsi="Consolas" w:cs="Consolas"/>
          <w:color w:val="DCDCAA"/>
          <w:sz w:val="21"/>
          <w:szCs w:val="21"/>
        </w:rPr>
        <w:t>print</w:t>
      </w:r>
      <w:r>
        <w:rPr>
          <w:rFonts w:ascii="Consolas" w:eastAsia="Consolas" w:hAnsi="Consolas" w:cs="Consolas"/>
          <w:color w:val="CCCCCC"/>
          <w:sz w:val="21"/>
          <w:szCs w:val="21"/>
        </w:rPr>
        <w:t>(</w:t>
      </w:r>
      <w:proofErr w:type="spellStart"/>
      <w:proofErr w:type="gramEnd"/>
      <w:r>
        <w:rPr>
          <w:rFonts w:ascii="Consolas" w:eastAsia="Consolas" w:hAnsi="Consolas" w:cs="Consolas"/>
          <w:color w:val="569CD6"/>
          <w:sz w:val="21"/>
          <w:szCs w:val="21"/>
        </w:rPr>
        <w:t>f</w:t>
      </w:r>
      <w:r>
        <w:rPr>
          <w:rFonts w:ascii="Consolas" w:eastAsia="Consolas" w:hAnsi="Consolas" w:cs="Consolas"/>
          <w:color w:val="CE9178"/>
          <w:sz w:val="21"/>
          <w:szCs w:val="21"/>
        </w:rPr>
        <w:t>"At</w:t>
      </w:r>
      <w:proofErr w:type="spellEnd"/>
      <w:r>
        <w:rPr>
          <w:rFonts w:ascii="Consolas" w:eastAsia="Consolas" w:hAnsi="Consolas" w:cs="Consolas"/>
          <w:color w:val="CE9178"/>
          <w:sz w:val="21"/>
          <w:szCs w:val="21"/>
        </w:rPr>
        <w:t xml:space="preserve"> </w:t>
      </w:r>
      <w:r>
        <w:rPr>
          <w:rFonts w:ascii="Consolas" w:eastAsia="Consolas" w:hAnsi="Consolas" w:cs="Consolas"/>
          <w:color w:val="569CD6"/>
          <w:sz w:val="21"/>
          <w:szCs w:val="21"/>
        </w:rPr>
        <w:t>{</w:t>
      </w:r>
      <w:r>
        <w:rPr>
          <w:rFonts w:ascii="Consolas" w:eastAsia="Consolas" w:hAnsi="Consolas" w:cs="Consolas"/>
          <w:color w:val="9CDCFE"/>
          <w:sz w:val="21"/>
          <w:szCs w:val="21"/>
        </w:rPr>
        <w:t>t</w:t>
      </w:r>
      <w:r>
        <w:rPr>
          <w:rFonts w:ascii="Consolas" w:eastAsia="Consolas" w:hAnsi="Consolas" w:cs="Consolas"/>
          <w:color w:val="569CD6"/>
          <w:sz w:val="21"/>
          <w:szCs w:val="21"/>
        </w:rPr>
        <w:t>:02d}</w:t>
      </w:r>
      <w:r>
        <w:rPr>
          <w:rFonts w:ascii="Consolas" w:eastAsia="Consolas" w:hAnsi="Consolas" w:cs="Consolas"/>
          <w:color w:val="CE9178"/>
          <w:sz w:val="21"/>
          <w:szCs w:val="21"/>
        </w:rPr>
        <w:t xml:space="preserve">:00 </w:t>
      </w:r>
      <w:proofErr w:type="spellStart"/>
      <w:r>
        <w:rPr>
          <w:rFonts w:ascii="Consolas" w:eastAsia="Consolas" w:hAnsi="Consolas" w:cs="Consolas"/>
          <w:color w:val="CE9178"/>
          <w:sz w:val="21"/>
          <w:szCs w:val="21"/>
        </w:rPr>
        <w:t>hrs</w:t>
      </w:r>
      <w:proofErr w:type="spellEnd"/>
      <w:r>
        <w:rPr>
          <w:rFonts w:ascii="Consolas" w:eastAsia="Consolas" w:hAnsi="Consolas" w:cs="Consolas"/>
          <w:color w:val="CE9178"/>
          <w:sz w:val="21"/>
          <w:szCs w:val="21"/>
        </w:rPr>
        <w:t xml:space="preserve"> -&gt; Rainfall: </w:t>
      </w:r>
      <w:r>
        <w:rPr>
          <w:rFonts w:ascii="Consolas" w:eastAsia="Consolas" w:hAnsi="Consolas" w:cs="Consolas"/>
          <w:color w:val="569CD6"/>
          <w:sz w:val="21"/>
          <w:szCs w:val="21"/>
        </w:rPr>
        <w:t>{</w:t>
      </w:r>
      <w:r>
        <w:rPr>
          <w:rFonts w:ascii="Consolas" w:eastAsia="Consolas" w:hAnsi="Consolas" w:cs="Consolas"/>
          <w:color w:val="9CDCFE"/>
          <w:sz w:val="21"/>
          <w:szCs w:val="21"/>
        </w:rPr>
        <w:t>rain</w:t>
      </w:r>
      <w:r>
        <w:rPr>
          <w:rFonts w:ascii="Consolas" w:eastAsia="Consolas" w:hAnsi="Consolas" w:cs="Consolas"/>
          <w:color w:val="569CD6"/>
          <w:sz w:val="21"/>
          <w:szCs w:val="21"/>
        </w:rPr>
        <w:t>:.2f}</w:t>
      </w:r>
      <w:r>
        <w:rPr>
          <w:rFonts w:ascii="Consolas" w:eastAsia="Consolas" w:hAnsi="Consolas" w:cs="Consolas"/>
          <w:color w:val="CE9178"/>
          <w:sz w:val="21"/>
          <w:szCs w:val="21"/>
        </w:rPr>
        <w:t xml:space="preserve"> mm, Humidity: </w:t>
      </w:r>
      <w:r>
        <w:rPr>
          <w:rFonts w:ascii="Consolas" w:eastAsia="Consolas" w:hAnsi="Consolas" w:cs="Consolas"/>
          <w:color w:val="569CD6"/>
          <w:sz w:val="21"/>
          <w:szCs w:val="21"/>
        </w:rPr>
        <w:t>{</w:t>
      </w:r>
      <w:r>
        <w:rPr>
          <w:rFonts w:ascii="Consolas" w:eastAsia="Consolas" w:hAnsi="Consolas" w:cs="Consolas"/>
          <w:color w:val="9CDCFE"/>
          <w:sz w:val="21"/>
          <w:szCs w:val="21"/>
        </w:rPr>
        <w:t>hum</w:t>
      </w:r>
      <w:r>
        <w:rPr>
          <w:rFonts w:ascii="Consolas" w:eastAsia="Consolas" w:hAnsi="Consolas" w:cs="Consolas"/>
          <w:color w:val="569CD6"/>
          <w:sz w:val="21"/>
          <w:szCs w:val="21"/>
        </w:rPr>
        <w:t>:.2f}</w:t>
      </w:r>
      <w:r>
        <w:rPr>
          <w:rFonts w:ascii="Consolas" w:eastAsia="Consolas" w:hAnsi="Consolas" w:cs="Consolas"/>
          <w:color w:val="CE9178"/>
          <w:sz w:val="21"/>
          <w:szCs w:val="21"/>
        </w:rPr>
        <w:t xml:space="preserve"> %"</w:t>
      </w:r>
      <w:r>
        <w:rPr>
          <w:rFonts w:ascii="Consolas" w:eastAsia="Consolas" w:hAnsi="Consolas" w:cs="Consolas"/>
          <w:color w:val="CCCCCC"/>
          <w:sz w:val="21"/>
          <w:szCs w:val="21"/>
        </w:rPr>
        <w:t>)</w:t>
      </w:r>
    </w:p>
    <w:p w14:paraId="2CA4E947" w14:textId="77777777" w:rsidR="003542C1" w:rsidRDefault="003542C1" w:rsidP="003542C1">
      <w:pPr>
        <w:shd w:val="clear" w:color="auto" w:fill="1F1F1F"/>
        <w:spacing w:after="0"/>
        <w:rPr>
          <w:rFonts w:ascii="Consolas" w:eastAsia="Consolas" w:hAnsi="Consolas" w:cs="Consolas"/>
          <w:color w:val="CCCCCC"/>
          <w:sz w:val="21"/>
          <w:szCs w:val="21"/>
        </w:rPr>
      </w:pPr>
    </w:p>
    <w:p w14:paraId="4D961D16" w14:textId="77777777" w:rsidR="003542C1" w:rsidRDefault="003542C1" w:rsidP="003542C1">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Step 4: Plot (if matplotlib is available)</w:t>
      </w:r>
    </w:p>
    <w:p w14:paraId="12E6BC19" w14:textId="77777777" w:rsidR="003542C1" w:rsidRDefault="003542C1" w:rsidP="003542C1">
      <w:pPr>
        <w:shd w:val="clear" w:color="auto" w:fill="1F1F1F"/>
        <w:spacing w:after="0"/>
        <w:rPr>
          <w:rFonts w:ascii="Consolas" w:eastAsia="Consolas" w:hAnsi="Consolas" w:cs="Consolas"/>
          <w:color w:val="CCCCCC"/>
          <w:sz w:val="21"/>
          <w:szCs w:val="21"/>
        </w:rPr>
      </w:pPr>
      <w:r>
        <w:rPr>
          <w:rFonts w:ascii="Consolas" w:eastAsia="Consolas" w:hAnsi="Consolas" w:cs="Consolas"/>
          <w:color w:val="C586C0"/>
          <w:sz w:val="21"/>
          <w:szCs w:val="21"/>
        </w:rPr>
        <w:t>try</w:t>
      </w:r>
      <w:r>
        <w:rPr>
          <w:rFonts w:ascii="Consolas" w:eastAsia="Consolas" w:hAnsi="Consolas" w:cs="Consolas"/>
          <w:color w:val="CCCCCC"/>
          <w:sz w:val="21"/>
          <w:szCs w:val="21"/>
        </w:rPr>
        <w:t>:</w:t>
      </w:r>
    </w:p>
    <w:p w14:paraId="38CABC29" w14:textId="77777777" w:rsidR="003542C1" w:rsidRDefault="003542C1" w:rsidP="003542C1">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w:t>
      </w:r>
      <w:proofErr w:type="spellStart"/>
      <w:proofErr w:type="gramStart"/>
      <w:r>
        <w:rPr>
          <w:rFonts w:ascii="Consolas" w:eastAsia="Consolas" w:hAnsi="Consolas" w:cs="Consolas"/>
          <w:color w:val="4EC9B0"/>
          <w:sz w:val="21"/>
          <w:szCs w:val="21"/>
        </w:rPr>
        <w:t>matplotlib</w:t>
      </w:r>
      <w:r>
        <w:rPr>
          <w:rFonts w:ascii="Consolas" w:eastAsia="Consolas" w:hAnsi="Consolas" w:cs="Consolas"/>
          <w:color w:val="CCCCCC"/>
          <w:sz w:val="21"/>
          <w:szCs w:val="21"/>
        </w:rPr>
        <w:t>.</w:t>
      </w:r>
      <w:r>
        <w:rPr>
          <w:rFonts w:ascii="Consolas" w:eastAsia="Consolas" w:hAnsi="Consolas" w:cs="Consolas"/>
          <w:color w:val="4EC9B0"/>
          <w:sz w:val="21"/>
          <w:szCs w:val="21"/>
        </w:rPr>
        <w:t>pyplot</w:t>
      </w:r>
      <w:proofErr w:type="spellEnd"/>
      <w:proofErr w:type="gramEnd"/>
      <w:r>
        <w:rPr>
          <w:rFonts w:ascii="Consolas" w:eastAsia="Consolas" w:hAnsi="Consolas" w:cs="Consolas"/>
          <w:color w:val="CCCCCC"/>
          <w:sz w:val="21"/>
          <w:szCs w:val="21"/>
        </w:rPr>
        <w:t xml:space="preserve"> </w:t>
      </w:r>
      <w:r>
        <w:rPr>
          <w:rFonts w:ascii="Consolas" w:eastAsia="Consolas" w:hAnsi="Consolas" w:cs="Consolas"/>
          <w:color w:val="C586C0"/>
          <w:sz w:val="21"/>
          <w:szCs w:val="21"/>
        </w:rPr>
        <w:t>as</w:t>
      </w:r>
      <w:r>
        <w:rPr>
          <w:rFonts w:ascii="Consolas" w:eastAsia="Consolas" w:hAnsi="Consolas" w:cs="Consolas"/>
          <w:color w:val="CCCCCC"/>
          <w:sz w:val="21"/>
          <w:szCs w:val="21"/>
        </w:rPr>
        <w:t xml:space="preserve"> </w:t>
      </w:r>
      <w:proofErr w:type="spellStart"/>
      <w:r>
        <w:rPr>
          <w:rFonts w:ascii="Consolas" w:eastAsia="Consolas" w:hAnsi="Consolas" w:cs="Consolas"/>
          <w:color w:val="4EC9B0"/>
          <w:sz w:val="21"/>
          <w:szCs w:val="21"/>
        </w:rPr>
        <w:t>plt</w:t>
      </w:r>
      <w:proofErr w:type="spellEnd"/>
    </w:p>
    <w:p w14:paraId="54A149C2" w14:textId="77777777" w:rsidR="003542C1" w:rsidRDefault="003542C1" w:rsidP="003542C1">
      <w:pPr>
        <w:shd w:val="clear" w:color="auto" w:fill="1F1F1F"/>
        <w:spacing w:after="0"/>
        <w:rPr>
          <w:rFonts w:ascii="Consolas" w:eastAsia="Consolas" w:hAnsi="Consolas" w:cs="Consolas"/>
          <w:color w:val="CCCCCC"/>
          <w:sz w:val="21"/>
          <w:szCs w:val="21"/>
        </w:rPr>
      </w:pPr>
    </w:p>
    <w:p w14:paraId="4A9781A6" w14:textId="77777777" w:rsidR="003542C1" w:rsidRDefault="003542C1" w:rsidP="003542C1">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proofErr w:type="spellStart"/>
      <w:proofErr w:type="gramStart"/>
      <w:r>
        <w:rPr>
          <w:rFonts w:ascii="Consolas" w:eastAsia="Consolas" w:hAnsi="Consolas" w:cs="Consolas"/>
          <w:color w:val="4EC9B0"/>
          <w:sz w:val="21"/>
          <w:szCs w:val="21"/>
        </w:rPr>
        <w:t>plt</w:t>
      </w:r>
      <w:r>
        <w:rPr>
          <w:rFonts w:ascii="Consolas" w:eastAsia="Consolas" w:hAnsi="Consolas" w:cs="Consolas"/>
          <w:color w:val="CCCCCC"/>
          <w:sz w:val="21"/>
          <w:szCs w:val="21"/>
        </w:rPr>
        <w:t>.</w:t>
      </w:r>
      <w:r>
        <w:rPr>
          <w:rFonts w:ascii="Consolas" w:eastAsia="Consolas" w:hAnsi="Consolas" w:cs="Consolas"/>
          <w:color w:val="DCDCAA"/>
          <w:sz w:val="21"/>
          <w:szCs w:val="21"/>
        </w:rPr>
        <w:t>figure</w:t>
      </w:r>
      <w:proofErr w:type="spellEnd"/>
      <w:proofErr w:type="gramEnd"/>
      <w:r>
        <w:rPr>
          <w:rFonts w:ascii="Consolas" w:eastAsia="Consolas" w:hAnsi="Consolas" w:cs="Consolas"/>
          <w:color w:val="CCCCCC"/>
          <w:sz w:val="21"/>
          <w:szCs w:val="21"/>
        </w:rPr>
        <w:t>(</w:t>
      </w:r>
      <w:proofErr w:type="spellStart"/>
      <w:r>
        <w:rPr>
          <w:rFonts w:ascii="Consolas" w:eastAsia="Consolas" w:hAnsi="Consolas" w:cs="Consolas"/>
          <w:color w:val="9CDCFE"/>
          <w:sz w:val="21"/>
          <w:szCs w:val="21"/>
        </w:rPr>
        <w:t>figsize</w:t>
      </w:r>
      <w:proofErr w:type="spellEnd"/>
      <w:proofErr w:type="gramStart"/>
      <w:r>
        <w:rPr>
          <w:rFonts w:ascii="Consolas" w:eastAsia="Consolas" w:hAnsi="Consolas" w:cs="Consolas"/>
          <w:color w:val="D4D4D4"/>
          <w:sz w:val="21"/>
          <w:szCs w:val="21"/>
        </w:rPr>
        <w:t>=</w:t>
      </w:r>
      <w:r>
        <w:rPr>
          <w:rFonts w:ascii="Consolas" w:eastAsia="Consolas" w:hAnsi="Consolas" w:cs="Consolas"/>
          <w:color w:val="CCCCCC"/>
          <w:sz w:val="21"/>
          <w:szCs w:val="21"/>
        </w:rPr>
        <w:t>(</w:t>
      </w:r>
      <w:proofErr w:type="gramEnd"/>
      <w:r>
        <w:rPr>
          <w:rFonts w:ascii="Consolas" w:eastAsia="Consolas" w:hAnsi="Consolas" w:cs="Consolas"/>
          <w:color w:val="B5CEA8"/>
          <w:sz w:val="21"/>
          <w:szCs w:val="21"/>
        </w:rPr>
        <w:t>12</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6</w:t>
      </w:r>
      <w:r>
        <w:rPr>
          <w:rFonts w:ascii="Consolas" w:eastAsia="Consolas" w:hAnsi="Consolas" w:cs="Consolas"/>
          <w:color w:val="CCCCCC"/>
          <w:sz w:val="21"/>
          <w:szCs w:val="21"/>
        </w:rPr>
        <w:t>))</w:t>
      </w:r>
    </w:p>
    <w:p w14:paraId="3155A5E8" w14:textId="77777777" w:rsidR="003542C1" w:rsidRDefault="003542C1" w:rsidP="003542C1">
      <w:pPr>
        <w:shd w:val="clear" w:color="auto" w:fill="1F1F1F"/>
        <w:spacing w:after="0"/>
        <w:rPr>
          <w:rFonts w:ascii="Consolas" w:eastAsia="Consolas" w:hAnsi="Consolas" w:cs="Consolas"/>
          <w:color w:val="CCCCCC"/>
          <w:sz w:val="21"/>
          <w:szCs w:val="21"/>
        </w:rPr>
      </w:pPr>
    </w:p>
    <w:p w14:paraId="3DCA7EA3" w14:textId="77777777" w:rsidR="003542C1" w:rsidRDefault="003542C1" w:rsidP="003542C1">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Rainfall Plot</w:t>
      </w:r>
    </w:p>
    <w:p w14:paraId="1C690663" w14:textId="77777777" w:rsidR="003542C1" w:rsidRDefault="003542C1" w:rsidP="003542C1">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proofErr w:type="spellStart"/>
      <w:proofErr w:type="gramStart"/>
      <w:r>
        <w:rPr>
          <w:rFonts w:ascii="Consolas" w:eastAsia="Consolas" w:hAnsi="Consolas" w:cs="Consolas"/>
          <w:color w:val="4EC9B0"/>
          <w:sz w:val="21"/>
          <w:szCs w:val="21"/>
        </w:rPr>
        <w:t>plt</w:t>
      </w:r>
      <w:r>
        <w:rPr>
          <w:rFonts w:ascii="Consolas" w:eastAsia="Consolas" w:hAnsi="Consolas" w:cs="Consolas"/>
          <w:color w:val="CCCCCC"/>
          <w:sz w:val="21"/>
          <w:szCs w:val="21"/>
        </w:rPr>
        <w:t>.</w:t>
      </w:r>
      <w:r>
        <w:rPr>
          <w:rFonts w:ascii="Consolas" w:eastAsia="Consolas" w:hAnsi="Consolas" w:cs="Consolas"/>
          <w:color w:val="DCDCAA"/>
          <w:sz w:val="21"/>
          <w:szCs w:val="21"/>
        </w:rPr>
        <w:t>subplot</w:t>
      </w:r>
      <w:proofErr w:type="spellEnd"/>
      <w:proofErr w:type="gramEnd"/>
      <w:r>
        <w:rPr>
          <w:rFonts w:ascii="Consolas" w:eastAsia="Consolas" w:hAnsi="Consolas" w:cs="Consolas"/>
          <w:color w:val="CCCCCC"/>
          <w:sz w:val="21"/>
          <w:szCs w:val="21"/>
        </w:rPr>
        <w:t>(</w:t>
      </w:r>
      <w:r>
        <w:rPr>
          <w:rFonts w:ascii="Consolas" w:eastAsia="Consolas" w:hAnsi="Consolas" w:cs="Consolas"/>
          <w:color w:val="B5CEA8"/>
          <w:sz w:val="21"/>
          <w:szCs w:val="21"/>
        </w:rPr>
        <w:t>1</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2</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w:t>
      </w:r>
    </w:p>
    <w:p w14:paraId="0426CF46" w14:textId="77777777" w:rsidR="003542C1" w:rsidRDefault="003542C1" w:rsidP="003542C1">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proofErr w:type="spellStart"/>
      <w:proofErr w:type="gramStart"/>
      <w:r>
        <w:rPr>
          <w:rFonts w:ascii="Consolas" w:eastAsia="Consolas" w:hAnsi="Consolas" w:cs="Consolas"/>
          <w:color w:val="4EC9B0"/>
          <w:sz w:val="21"/>
          <w:szCs w:val="21"/>
        </w:rPr>
        <w:t>plt</w:t>
      </w:r>
      <w:r>
        <w:rPr>
          <w:rFonts w:ascii="Consolas" w:eastAsia="Consolas" w:hAnsi="Consolas" w:cs="Consolas"/>
          <w:color w:val="CCCCCC"/>
          <w:sz w:val="21"/>
          <w:szCs w:val="21"/>
        </w:rPr>
        <w:t>.</w:t>
      </w:r>
      <w:r>
        <w:rPr>
          <w:rFonts w:ascii="Consolas" w:eastAsia="Consolas" w:hAnsi="Consolas" w:cs="Consolas"/>
          <w:color w:val="DCDCAA"/>
          <w:sz w:val="21"/>
          <w:szCs w:val="21"/>
        </w:rPr>
        <w:t>scatter</w:t>
      </w:r>
      <w:proofErr w:type="spellEnd"/>
      <w:proofErr w:type="gramEnd"/>
      <w:r>
        <w:rPr>
          <w:rFonts w:ascii="Consolas" w:eastAsia="Consolas" w:hAnsi="Consolas" w:cs="Consolas"/>
          <w:color w:val="CCCCCC"/>
          <w:sz w:val="21"/>
          <w:szCs w:val="21"/>
        </w:rPr>
        <w:t>(</w:t>
      </w:r>
      <w:r>
        <w:rPr>
          <w:rFonts w:ascii="Consolas" w:eastAsia="Consolas" w:hAnsi="Consolas" w:cs="Consolas"/>
          <w:color w:val="9CDCFE"/>
          <w:sz w:val="21"/>
          <w:szCs w:val="21"/>
        </w:rPr>
        <w:t>time</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rainfall</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color</w:t>
      </w:r>
      <w:r>
        <w:rPr>
          <w:rFonts w:ascii="Consolas" w:eastAsia="Consolas" w:hAnsi="Consolas" w:cs="Consolas"/>
          <w:color w:val="D4D4D4"/>
          <w:sz w:val="21"/>
          <w:szCs w:val="21"/>
        </w:rPr>
        <w:t>=</w:t>
      </w:r>
      <w:r>
        <w:rPr>
          <w:rFonts w:ascii="Consolas" w:eastAsia="Consolas" w:hAnsi="Consolas" w:cs="Consolas"/>
          <w:color w:val="CE9178"/>
          <w:sz w:val="21"/>
          <w:szCs w:val="21"/>
        </w:rPr>
        <w:t>'blue'</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label</w:t>
      </w:r>
      <w:r>
        <w:rPr>
          <w:rFonts w:ascii="Consolas" w:eastAsia="Consolas" w:hAnsi="Consolas" w:cs="Consolas"/>
          <w:color w:val="D4D4D4"/>
          <w:sz w:val="21"/>
          <w:szCs w:val="21"/>
        </w:rPr>
        <w:t>=</w:t>
      </w:r>
      <w:r>
        <w:rPr>
          <w:rFonts w:ascii="Consolas" w:eastAsia="Consolas" w:hAnsi="Consolas" w:cs="Consolas"/>
          <w:color w:val="CE9178"/>
          <w:sz w:val="21"/>
          <w:szCs w:val="21"/>
        </w:rPr>
        <w:t>'Original Rainfall Data'</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zorder</w:t>
      </w:r>
      <w:proofErr w:type="spellEnd"/>
      <w:r>
        <w:rPr>
          <w:rFonts w:ascii="Consolas" w:eastAsia="Consolas" w:hAnsi="Consolas" w:cs="Consolas"/>
          <w:color w:val="D4D4D4"/>
          <w:sz w:val="21"/>
          <w:szCs w:val="21"/>
        </w:rPr>
        <w:t>=</w:t>
      </w:r>
      <w:r>
        <w:rPr>
          <w:rFonts w:ascii="Consolas" w:eastAsia="Consolas" w:hAnsi="Consolas" w:cs="Consolas"/>
          <w:color w:val="B5CEA8"/>
          <w:sz w:val="21"/>
          <w:szCs w:val="21"/>
        </w:rPr>
        <w:t>5</w:t>
      </w:r>
      <w:r>
        <w:rPr>
          <w:rFonts w:ascii="Consolas" w:eastAsia="Consolas" w:hAnsi="Consolas" w:cs="Consolas"/>
          <w:color w:val="CCCCCC"/>
          <w:sz w:val="21"/>
          <w:szCs w:val="21"/>
        </w:rPr>
        <w:t>)</w:t>
      </w:r>
    </w:p>
    <w:p w14:paraId="5FEA5298" w14:textId="77777777" w:rsidR="003542C1" w:rsidRDefault="003542C1" w:rsidP="003542C1">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proofErr w:type="spellStart"/>
      <w:proofErr w:type="gramStart"/>
      <w:r>
        <w:rPr>
          <w:rFonts w:ascii="Consolas" w:eastAsia="Consolas" w:hAnsi="Consolas" w:cs="Consolas"/>
          <w:color w:val="4EC9B0"/>
          <w:sz w:val="21"/>
          <w:szCs w:val="21"/>
        </w:rPr>
        <w:t>plt</w:t>
      </w:r>
      <w:r>
        <w:rPr>
          <w:rFonts w:ascii="Consolas" w:eastAsia="Consolas" w:hAnsi="Consolas" w:cs="Consolas"/>
          <w:color w:val="CCCCCC"/>
          <w:sz w:val="21"/>
          <w:szCs w:val="21"/>
        </w:rPr>
        <w:t>.</w:t>
      </w:r>
      <w:r>
        <w:rPr>
          <w:rFonts w:ascii="Consolas" w:eastAsia="Consolas" w:hAnsi="Consolas" w:cs="Consolas"/>
          <w:color w:val="DCDCAA"/>
          <w:sz w:val="21"/>
          <w:szCs w:val="21"/>
        </w:rPr>
        <w:t>plot</w:t>
      </w:r>
      <w:proofErr w:type="spellEnd"/>
      <w:proofErr w:type="gramEnd"/>
      <w:r>
        <w:rPr>
          <w:rFonts w:ascii="Consolas" w:eastAsia="Consolas" w:hAnsi="Consolas" w:cs="Consolas"/>
          <w:color w:val="CCCCCC"/>
          <w:sz w:val="21"/>
          <w:szCs w:val="21"/>
        </w:rPr>
        <w:t>(</w:t>
      </w:r>
      <w:proofErr w:type="spellStart"/>
      <w:r>
        <w:rPr>
          <w:rFonts w:ascii="Consolas" w:eastAsia="Consolas" w:hAnsi="Consolas" w:cs="Consolas"/>
          <w:color w:val="9CDCFE"/>
          <w:sz w:val="21"/>
          <w:szCs w:val="21"/>
        </w:rPr>
        <w:t>t_values</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predicted_rainfall</w:t>
      </w:r>
      <w:proofErr w:type="spellEnd"/>
      <w:r>
        <w:rPr>
          <w:rFonts w:ascii="Consolas" w:eastAsia="Consolas" w:hAnsi="Consolas" w:cs="Consolas"/>
          <w:color w:val="CCCCCC"/>
          <w:sz w:val="21"/>
          <w:szCs w:val="21"/>
        </w:rPr>
        <w:t xml:space="preserve">, </w:t>
      </w:r>
      <w:r>
        <w:rPr>
          <w:rFonts w:ascii="Consolas" w:eastAsia="Consolas" w:hAnsi="Consolas" w:cs="Consolas"/>
          <w:color w:val="9CDCFE"/>
          <w:sz w:val="21"/>
          <w:szCs w:val="21"/>
        </w:rPr>
        <w:t>color</w:t>
      </w:r>
      <w:r>
        <w:rPr>
          <w:rFonts w:ascii="Consolas" w:eastAsia="Consolas" w:hAnsi="Consolas" w:cs="Consolas"/>
          <w:color w:val="D4D4D4"/>
          <w:sz w:val="21"/>
          <w:szCs w:val="21"/>
        </w:rPr>
        <w:t>=</w:t>
      </w:r>
      <w:r>
        <w:rPr>
          <w:rFonts w:ascii="Consolas" w:eastAsia="Consolas" w:hAnsi="Consolas" w:cs="Consolas"/>
          <w:color w:val="CE9178"/>
          <w:sz w:val="21"/>
          <w:szCs w:val="21"/>
        </w:rPr>
        <w:t>'red'</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linestyle</w:t>
      </w:r>
      <w:proofErr w:type="spellEnd"/>
      <w:r>
        <w:rPr>
          <w:rFonts w:ascii="Consolas" w:eastAsia="Consolas" w:hAnsi="Consolas" w:cs="Consolas"/>
          <w:color w:val="D4D4D4"/>
          <w:sz w:val="21"/>
          <w:szCs w:val="21"/>
        </w:rPr>
        <w:t>=</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label</w:t>
      </w:r>
      <w:r>
        <w:rPr>
          <w:rFonts w:ascii="Consolas" w:eastAsia="Consolas" w:hAnsi="Consolas" w:cs="Consolas"/>
          <w:color w:val="D4D4D4"/>
          <w:sz w:val="21"/>
          <w:szCs w:val="21"/>
        </w:rPr>
        <w:t>=</w:t>
      </w:r>
      <w:r>
        <w:rPr>
          <w:rFonts w:ascii="Consolas" w:eastAsia="Consolas" w:hAnsi="Consolas" w:cs="Consolas"/>
          <w:color w:val="CE9178"/>
          <w:sz w:val="21"/>
          <w:szCs w:val="21"/>
        </w:rPr>
        <w:t>'Rainfall Prediction'</w:t>
      </w:r>
      <w:r>
        <w:rPr>
          <w:rFonts w:ascii="Consolas" w:eastAsia="Consolas" w:hAnsi="Consolas" w:cs="Consolas"/>
          <w:color w:val="CCCCCC"/>
          <w:sz w:val="21"/>
          <w:szCs w:val="21"/>
        </w:rPr>
        <w:t>)</w:t>
      </w:r>
    </w:p>
    <w:p w14:paraId="3B6F8AD4" w14:textId="77777777" w:rsidR="003542C1" w:rsidRDefault="003542C1" w:rsidP="003542C1">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proofErr w:type="spellStart"/>
      <w:proofErr w:type="gramStart"/>
      <w:r>
        <w:rPr>
          <w:rFonts w:ascii="Consolas" w:eastAsia="Consolas" w:hAnsi="Consolas" w:cs="Consolas"/>
          <w:color w:val="4EC9B0"/>
          <w:sz w:val="21"/>
          <w:szCs w:val="21"/>
        </w:rPr>
        <w:t>plt</w:t>
      </w:r>
      <w:r>
        <w:rPr>
          <w:rFonts w:ascii="Consolas" w:eastAsia="Consolas" w:hAnsi="Consolas" w:cs="Consolas"/>
          <w:color w:val="CCCCCC"/>
          <w:sz w:val="21"/>
          <w:szCs w:val="21"/>
        </w:rPr>
        <w:t>.</w:t>
      </w:r>
      <w:r>
        <w:rPr>
          <w:rFonts w:ascii="Consolas" w:eastAsia="Consolas" w:hAnsi="Consolas" w:cs="Consolas"/>
          <w:color w:val="DCDCAA"/>
          <w:sz w:val="21"/>
          <w:szCs w:val="21"/>
        </w:rPr>
        <w:t>title</w:t>
      </w:r>
      <w:proofErr w:type="spellEnd"/>
      <w:proofErr w:type="gramEnd"/>
      <w:r>
        <w:rPr>
          <w:rFonts w:ascii="Consolas" w:eastAsia="Consolas" w:hAnsi="Consolas" w:cs="Consolas"/>
          <w:color w:val="CCCCCC"/>
          <w:sz w:val="21"/>
          <w:szCs w:val="21"/>
        </w:rPr>
        <w:t>(</w:t>
      </w:r>
      <w:r>
        <w:rPr>
          <w:rFonts w:ascii="Consolas" w:eastAsia="Consolas" w:hAnsi="Consolas" w:cs="Consolas"/>
          <w:color w:val="CE9178"/>
          <w:sz w:val="21"/>
          <w:szCs w:val="21"/>
        </w:rPr>
        <w:t>'Rainfall Prediction using Quadratic Model'</w:t>
      </w:r>
      <w:r>
        <w:rPr>
          <w:rFonts w:ascii="Consolas" w:eastAsia="Consolas" w:hAnsi="Consolas" w:cs="Consolas"/>
          <w:color w:val="CCCCCC"/>
          <w:sz w:val="21"/>
          <w:szCs w:val="21"/>
        </w:rPr>
        <w:t>)</w:t>
      </w:r>
    </w:p>
    <w:p w14:paraId="412DB94A" w14:textId="77777777" w:rsidR="003542C1" w:rsidRDefault="003542C1" w:rsidP="003542C1">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proofErr w:type="spellStart"/>
      <w:proofErr w:type="gramStart"/>
      <w:r>
        <w:rPr>
          <w:rFonts w:ascii="Consolas" w:eastAsia="Consolas" w:hAnsi="Consolas" w:cs="Consolas"/>
          <w:color w:val="4EC9B0"/>
          <w:sz w:val="21"/>
          <w:szCs w:val="21"/>
        </w:rPr>
        <w:t>plt</w:t>
      </w:r>
      <w:r>
        <w:rPr>
          <w:rFonts w:ascii="Consolas" w:eastAsia="Consolas" w:hAnsi="Consolas" w:cs="Consolas"/>
          <w:color w:val="CCCCCC"/>
          <w:sz w:val="21"/>
          <w:szCs w:val="21"/>
        </w:rPr>
        <w:t>.</w:t>
      </w:r>
      <w:r>
        <w:rPr>
          <w:rFonts w:ascii="Consolas" w:eastAsia="Consolas" w:hAnsi="Consolas" w:cs="Consolas"/>
          <w:color w:val="DCDCAA"/>
          <w:sz w:val="21"/>
          <w:szCs w:val="21"/>
        </w:rPr>
        <w:t>xlabel</w:t>
      </w:r>
      <w:proofErr w:type="spellEnd"/>
      <w:proofErr w:type="gramEnd"/>
      <w:r>
        <w:rPr>
          <w:rFonts w:ascii="Consolas" w:eastAsia="Consolas" w:hAnsi="Consolas" w:cs="Consolas"/>
          <w:color w:val="CCCCCC"/>
          <w:sz w:val="21"/>
          <w:szCs w:val="21"/>
        </w:rPr>
        <w:t>(</w:t>
      </w:r>
      <w:r>
        <w:rPr>
          <w:rFonts w:ascii="Consolas" w:eastAsia="Consolas" w:hAnsi="Consolas" w:cs="Consolas"/>
          <w:color w:val="CE9178"/>
          <w:sz w:val="21"/>
          <w:szCs w:val="21"/>
        </w:rPr>
        <w:t>'Time (Hours)'</w:t>
      </w:r>
      <w:r>
        <w:rPr>
          <w:rFonts w:ascii="Consolas" w:eastAsia="Consolas" w:hAnsi="Consolas" w:cs="Consolas"/>
          <w:color w:val="CCCCCC"/>
          <w:sz w:val="21"/>
          <w:szCs w:val="21"/>
        </w:rPr>
        <w:t>)</w:t>
      </w:r>
    </w:p>
    <w:p w14:paraId="122A104C" w14:textId="77777777" w:rsidR="003542C1" w:rsidRDefault="003542C1" w:rsidP="003542C1">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proofErr w:type="spellStart"/>
      <w:proofErr w:type="gramStart"/>
      <w:r>
        <w:rPr>
          <w:rFonts w:ascii="Consolas" w:eastAsia="Consolas" w:hAnsi="Consolas" w:cs="Consolas"/>
          <w:color w:val="4EC9B0"/>
          <w:sz w:val="21"/>
          <w:szCs w:val="21"/>
        </w:rPr>
        <w:t>plt</w:t>
      </w:r>
      <w:r>
        <w:rPr>
          <w:rFonts w:ascii="Consolas" w:eastAsia="Consolas" w:hAnsi="Consolas" w:cs="Consolas"/>
          <w:color w:val="CCCCCC"/>
          <w:sz w:val="21"/>
          <w:szCs w:val="21"/>
        </w:rPr>
        <w:t>.</w:t>
      </w:r>
      <w:r>
        <w:rPr>
          <w:rFonts w:ascii="Consolas" w:eastAsia="Consolas" w:hAnsi="Consolas" w:cs="Consolas"/>
          <w:color w:val="DCDCAA"/>
          <w:sz w:val="21"/>
          <w:szCs w:val="21"/>
        </w:rPr>
        <w:t>ylabel</w:t>
      </w:r>
      <w:proofErr w:type="spellEnd"/>
      <w:proofErr w:type="gramEnd"/>
      <w:r>
        <w:rPr>
          <w:rFonts w:ascii="Consolas" w:eastAsia="Consolas" w:hAnsi="Consolas" w:cs="Consolas"/>
          <w:color w:val="CCCCCC"/>
          <w:sz w:val="21"/>
          <w:szCs w:val="21"/>
        </w:rPr>
        <w:t>(</w:t>
      </w:r>
      <w:r>
        <w:rPr>
          <w:rFonts w:ascii="Consolas" w:eastAsia="Consolas" w:hAnsi="Consolas" w:cs="Consolas"/>
          <w:color w:val="CE9178"/>
          <w:sz w:val="21"/>
          <w:szCs w:val="21"/>
        </w:rPr>
        <w:t>'Rainfall (mm)'</w:t>
      </w:r>
      <w:r>
        <w:rPr>
          <w:rFonts w:ascii="Consolas" w:eastAsia="Consolas" w:hAnsi="Consolas" w:cs="Consolas"/>
          <w:color w:val="CCCCCC"/>
          <w:sz w:val="21"/>
          <w:szCs w:val="21"/>
        </w:rPr>
        <w:t>)</w:t>
      </w:r>
    </w:p>
    <w:p w14:paraId="72BFE0DD" w14:textId="77777777" w:rsidR="003542C1" w:rsidRDefault="003542C1" w:rsidP="003542C1">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proofErr w:type="spellStart"/>
      <w:proofErr w:type="gramStart"/>
      <w:r>
        <w:rPr>
          <w:rFonts w:ascii="Consolas" w:eastAsia="Consolas" w:hAnsi="Consolas" w:cs="Consolas"/>
          <w:color w:val="4EC9B0"/>
          <w:sz w:val="21"/>
          <w:szCs w:val="21"/>
        </w:rPr>
        <w:t>plt</w:t>
      </w:r>
      <w:r>
        <w:rPr>
          <w:rFonts w:ascii="Consolas" w:eastAsia="Consolas" w:hAnsi="Consolas" w:cs="Consolas"/>
          <w:color w:val="CCCCCC"/>
          <w:sz w:val="21"/>
          <w:szCs w:val="21"/>
        </w:rPr>
        <w:t>.</w:t>
      </w:r>
      <w:r>
        <w:rPr>
          <w:rFonts w:ascii="Consolas" w:eastAsia="Consolas" w:hAnsi="Consolas" w:cs="Consolas"/>
          <w:color w:val="DCDCAA"/>
          <w:sz w:val="21"/>
          <w:szCs w:val="21"/>
        </w:rPr>
        <w:t>xticks</w:t>
      </w:r>
      <w:proofErr w:type="spellEnd"/>
      <w:proofErr w:type="gramEnd"/>
      <w:r>
        <w:rPr>
          <w:rFonts w:ascii="Consolas" w:eastAsia="Consolas" w:hAnsi="Consolas" w:cs="Consolas"/>
          <w:color w:val="CCCCCC"/>
          <w:sz w:val="21"/>
          <w:szCs w:val="21"/>
        </w:rPr>
        <w:t>(</w:t>
      </w:r>
      <w:proofErr w:type="spellStart"/>
      <w:proofErr w:type="gramStart"/>
      <w:r>
        <w:rPr>
          <w:rFonts w:ascii="Consolas" w:eastAsia="Consolas" w:hAnsi="Consolas" w:cs="Consolas"/>
          <w:color w:val="4EC9B0"/>
          <w:sz w:val="21"/>
          <w:szCs w:val="21"/>
        </w:rPr>
        <w:t>np</w:t>
      </w:r>
      <w:r>
        <w:rPr>
          <w:rFonts w:ascii="Consolas" w:eastAsia="Consolas" w:hAnsi="Consolas" w:cs="Consolas"/>
          <w:color w:val="CCCCCC"/>
          <w:sz w:val="21"/>
          <w:szCs w:val="21"/>
        </w:rPr>
        <w:t>.arange</w:t>
      </w:r>
      <w:proofErr w:type="spellEnd"/>
      <w:proofErr w:type="gramEnd"/>
      <w:r>
        <w:rPr>
          <w:rFonts w:ascii="Consolas" w:eastAsia="Consolas" w:hAnsi="Consolas" w:cs="Consolas"/>
          <w:color w:val="CCCCCC"/>
          <w:sz w:val="21"/>
          <w:szCs w:val="21"/>
        </w:rPr>
        <w:t>(</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25</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2</w:t>
      </w:r>
      <w:r>
        <w:rPr>
          <w:rFonts w:ascii="Consolas" w:eastAsia="Consolas" w:hAnsi="Consolas" w:cs="Consolas"/>
          <w:color w:val="CCCCCC"/>
          <w:sz w:val="21"/>
          <w:szCs w:val="21"/>
        </w:rPr>
        <w:t>))</w:t>
      </w:r>
    </w:p>
    <w:p w14:paraId="46227366" w14:textId="77777777" w:rsidR="003542C1" w:rsidRDefault="003542C1" w:rsidP="003542C1">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proofErr w:type="spellStart"/>
      <w:proofErr w:type="gramStart"/>
      <w:r>
        <w:rPr>
          <w:rFonts w:ascii="Consolas" w:eastAsia="Consolas" w:hAnsi="Consolas" w:cs="Consolas"/>
          <w:color w:val="4EC9B0"/>
          <w:sz w:val="21"/>
          <w:szCs w:val="21"/>
        </w:rPr>
        <w:t>plt</w:t>
      </w:r>
      <w:r>
        <w:rPr>
          <w:rFonts w:ascii="Consolas" w:eastAsia="Consolas" w:hAnsi="Consolas" w:cs="Consolas"/>
          <w:color w:val="CCCCCC"/>
          <w:sz w:val="21"/>
          <w:szCs w:val="21"/>
        </w:rPr>
        <w:t>.</w:t>
      </w:r>
      <w:r>
        <w:rPr>
          <w:rFonts w:ascii="Consolas" w:eastAsia="Consolas" w:hAnsi="Consolas" w:cs="Consolas"/>
          <w:color w:val="DCDCAA"/>
          <w:sz w:val="21"/>
          <w:szCs w:val="21"/>
        </w:rPr>
        <w:t>grid</w:t>
      </w:r>
      <w:proofErr w:type="spellEnd"/>
      <w:proofErr w:type="gramEnd"/>
      <w:r>
        <w:rPr>
          <w:rFonts w:ascii="Consolas" w:eastAsia="Consolas" w:hAnsi="Consolas" w:cs="Consolas"/>
          <w:color w:val="CCCCCC"/>
          <w:sz w:val="21"/>
          <w:szCs w:val="21"/>
        </w:rPr>
        <w:t>(</w:t>
      </w:r>
      <w:r>
        <w:rPr>
          <w:rFonts w:ascii="Consolas" w:eastAsia="Consolas" w:hAnsi="Consolas" w:cs="Consolas"/>
          <w:color w:val="569CD6"/>
          <w:sz w:val="21"/>
          <w:szCs w:val="21"/>
        </w:rPr>
        <w:t>True</w:t>
      </w:r>
      <w:r>
        <w:rPr>
          <w:rFonts w:ascii="Consolas" w:eastAsia="Consolas" w:hAnsi="Consolas" w:cs="Consolas"/>
          <w:color w:val="CCCCCC"/>
          <w:sz w:val="21"/>
          <w:szCs w:val="21"/>
        </w:rPr>
        <w:t>)</w:t>
      </w:r>
    </w:p>
    <w:p w14:paraId="32B1E64C" w14:textId="77777777" w:rsidR="003542C1" w:rsidRDefault="003542C1" w:rsidP="003542C1">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proofErr w:type="spellStart"/>
      <w:proofErr w:type="gramStart"/>
      <w:r>
        <w:rPr>
          <w:rFonts w:ascii="Consolas" w:eastAsia="Consolas" w:hAnsi="Consolas" w:cs="Consolas"/>
          <w:color w:val="4EC9B0"/>
          <w:sz w:val="21"/>
          <w:szCs w:val="21"/>
        </w:rPr>
        <w:t>plt</w:t>
      </w:r>
      <w:r>
        <w:rPr>
          <w:rFonts w:ascii="Consolas" w:eastAsia="Consolas" w:hAnsi="Consolas" w:cs="Consolas"/>
          <w:color w:val="CCCCCC"/>
          <w:sz w:val="21"/>
          <w:szCs w:val="21"/>
        </w:rPr>
        <w:t>.</w:t>
      </w:r>
      <w:r>
        <w:rPr>
          <w:rFonts w:ascii="Consolas" w:eastAsia="Consolas" w:hAnsi="Consolas" w:cs="Consolas"/>
          <w:color w:val="DCDCAA"/>
          <w:sz w:val="21"/>
          <w:szCs w:val="21"/>
        </w:rPr>
        <w:t>legend</w:t>
      </w:r>
      <w:proofErr w:type="spellEnd"/>
      <w:proofErr w:type="gramEnd"/>
      <w:r>
        <w:rPr>
          <w:rFonts w:ascii="Consolas" w:eastAsia="Consolas" w:hAnsi="Consolas" w:cs="Consolas"/>
          <w:color w:val="CCCCCC"/>
          <w:sz w:val="21"/>
          <w:szCs w:val="21"/>
        </w:rPr>
        <w:t>()</w:t>
      </w:r>
    </w:p>
    <w:p w14:paraId="6DDCCE12" w14:textId="77777777" w:rsidR="003542C1" w:rsidRDefault="003542C1" w:rsidP="003542C1">
      <w:pPr>
        <w:spacing w:line="259" w:lineRule="auto"/>
        <w:rPr>
          <w:b/>
          <w:sz w:val="28"/>
          <w:szCs w:val="28"/>
        </w:rPr>
      </w:pPr>
    </w:p>
    <w:p w14:paraId="4ADA67EC" w14:textId="77777777" w:rsidR="003542C1" w:rsidRDefault="003542C1" w:rsidP="003542C1">
      <w:pPr>
        <w:spacing w:line="259" w:lineRule="auto"/>
        <w:rPr>
          <w:sz w:val="28"/>
          <w:szCs w:val="28"/>
        </w:rPr>
      </w:pPr>
    </w:p>
    <w:p w14:paraId="37D1AB6A" w14:textId="77777777" w:rsidR="003542C1" w:rsidRDefault="003542C1" w:rsidP="003542C1">
      <w:pPr>
        <w:spacing w:line="259" w:lineRule="auto"/>
      </w:pPr>
    </w:p>
    <w:p w14:paraId="01A9E3D1" w14:textId="77777777" w:rsidR="003542C1" w:rsidRDefault="003542C1" w:rsidP="003542C1">
      <w:pPr>
        <w:spacing w:line="259" w:lineRule="auto"/>
        <w:rPr>
          <w:sz w:val="28"/>
          <w:szCs w:val="28"/>
        </w:rPr>
      </w:pPr>
    </w:p>
    <w:p w14:paraId="6D958863" w14:textId="77777777" w:rsidR="003542C1" w:rsidRDefault="003542C1" w:rsidP="003542C1">
      <w:pPr>
        <w:spacing w:line="259" w:lineRule="auto"/>
      </w:pPr>
    </w:p>
    <w:p w14:paraId="1C9E3867" w14:textId="77777777" w:rsidR="003542C1" w:rsidRDefault="003542C1" w:rsidP="003542C1">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6A9955"/>
          <w:sz w:val="21"/>
          <w:szCs w:val="21"/>
        </w:rPr>
        <w:t># Humidity Plot</w:t>
      </w:r>
    </w:p>
    <w:p w14:paraId="7CE67EC9" w14:textId="77777777" w:rsidR="003542C1" w:rsidRDefault="003542C1" w:rsidP="003542C1">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proofErr w:type="spellStart"/>
      <w:proofErr w:type="gramStart"/>
      <w:r>
        <w:rPr>
          <w:rFonts w:ascii="Consolas" w:eastAsia="Consolas" w:hAnsi="Consolas" w:cs="Consolas"/>
          <w:color w:val="4EC9B0"/>
          <w:sz w:val="21"/>
          <w:szCs w:val="21"/>
        </w:rPr>
        <w:t>plt</w:t>
      </w:r>
      <w:r>
        <w:rPr>
          <w:rFonts w:ascii="Consolas" w:eastAsia="Consolas" w:hAnsi="Consolas" w:cs="Consolas"/>
          <w:color w:val="CCCCCC"/>
          <w:sz w:val="21"/>
          <w:szCs w:val="21"/>
        </w:rPr>
        <w:t>.</w:t>
      </w:r>
      <w:r>
        <w:rPr>
          <w:rFonts w:ascii="Consolas" w:eastAsia="Consolas" w:hAnsi="Consolas" w:cs="Consolas"/>
          <w:color w:val="DCDCAA"/>
          <w:sz w:val="21"/>
          <w:szCs w:val="21"/>
        </w:rPr>
        <w:t>subplot</w:t>
      </w:r>
      <w:proofErr w:type="spellEnd"/>
      <w:proofErr w:type="gramEnd"/>
      <w:r>
        <w:rPr>
          <w:rFonts w:ascii="Consolas" w:eastAsia="Consolas" w:hAnsi="Consolas" w:cs="Consolas"/>
          <w:color w:val="CCCCCC"/>
          <w:sz w:val="21"/>
          <w:szCs w:val="21"/>
        </w:rPr>
        <w:t>(</w:t>
      </w:r>
      <w:r>
        <w:rPr>
          <w:rFonts w:ascii="Consolas" w:eastAsia="Consolas" w:hAnsi="Consolas" w:cs="Consolas"/>
          <w:color w:val="B5CEA8"/>
          <w:sz w:val="21"/>
          <w:szCs w:val="21"/>
        </w:rPr>
        <w:t>1</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2</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2</w:t>
      </w:r>
      <w:r>
        <w:rPr>
          <w:rFonts w:ascii="Consolas" w:eastAsia="Consolas" w:hAnsi="Consolas" w:cs="Consolas"/>
          <w:color w:val="CCCCCC"/>
          <w:sz w:val="21"/>
          <w:szCs w:val="21"/>
        </w:rPr>
        <w:t>)</w:t>
      </w:r>
    </w:p>
    <w:p w14:paraId="319AEE24" w14:textId="77777777" w:rsidR="003542C1" w:rsidRDefault="003542C1" w:rsidP="003542C1">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proofErr w:type="spellStart"/>
      <w:proofErr w:type="gramStart"/>
      <w:r>
        <w:rPr>
          <w:rFonts w:ascii="Consolas" w:eastAsia="Consolas" w:hAnsi="Consolas" w:cs="Consolas"/>
          <w:color w:val="4EC9B0"/>
          <w:sz w:val="21"/>
          <w:szCs w:val="21"/>
        </w:rPr>
        <w:t>plt</w:t>
      </w:r>
      <w:r>
        <w:rPr>
          <w:rFonts w:ascii="Consolas" w:eastAsia="Consolas" w:hAnsi="Consolas" w:cs="Consolas"/>
          <w:color w:val="CCCCCC"/>
          <w:sz w:val="21"/>
          <w:szCs w:val="21"/>
        </w:rPr>
        <w:t>.</w:t>
      </w:r>
      <w:r>
        <w:rPr>
          <w:rFonts w:ascii="Consolas" w:eastAsia="Consolas" w:hAnsi="Consolas" w:cs="Consolas"/>
          <w:color w:val="DCDCAA"/>
          <w:sz w:val="21"/>
          <w:szCs w:val="21"/>
        </w:rPr>
        <w:t>scatter</w:t>
      </w:r>
      <w:proofErr w:type="spellEnd"/>
      <w:proofErr w:type="gramEnd"/>
      <w:r>
        <w:rPr>
          <w:rFonts w:ascii="Consolas" w:eastAsia="Consolas" w:hAnsi="Consolas" w:cs="Consolas"/>
          <w:color w:val="CCCCCC"/>
          <w:sz w:val="21"/>
          <w:szCs w:val="21"/>
        </w:rPr>
        <w:t>(</w:t>
      </w:r>
      <w:r>
        <w:rPr>
          <w:rFonts w:ascii="Consolas" w:eastAsia="Consolas" w:hAnsi="Consolas" w:cs="Consolas"/>
          <w:color w:val="9CDCFE"/>
          <w:sz w:val="21"/>
          <w:szCs w:val="21"/>
        </w:rPr>
        <w:t>time</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humidity</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color</w:t>
      </w:r>
      <w:r>
        <w:rPr>
          <w:rFonts w:ascii="Consolas" w:eastAsia="Consolas" w:hAnsi="Consolas" w:cs="Consolas"/>
          <w:color w:val="D4D4D4"/>
          <w:sz w:val="21"/>
          <w:szCs w:val="21"/>
        </w:rPr>
        <w:t>=</w:t>
      </w:r>
      <w:r>
        <w:rPr>
          <w:rFonts w:ascii="Consolas" w:eastAsia="Consolas" w:hAnsi="Consolas" w:cs="Consolas"/>
          <w:color w:val="CE9178"/>
          <w:sz w:val="21"/>
          <w:szCs w:val="21"/>
        </w:rPr>
        <w:t>'green'</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label</w:t>
      </w:r>
      <w:r>
        <w:rPr>
          <w:rFonts w:ascii="Consolas" w:eastAsia="Consolas" w:hAnsi="Consolas" w:cs="Consolas"/>
          <w:color w:val="D4D4D4"/>
          <w:sz w:val="21"/>
          <w:szCs w:val="21"/>
        </w:rPr>
        <w:t>=</w:t>
      </w:r>
      <w:r>
        <w:rPr>
          <w:rFonts w:ascii="Consolas" w:eastAsia="Consolas" w:hAnsi="Consolas" w:cs="Consolas"/>
          <w:color w:val="CE9178"/>
          <w:sz w:val="21"/>
          <w:szCs w:val="21"/>
        </w:rPr>
        <w:t>'Original Humidity Data'</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zorder</w:t>
      </w:r>
      <w:proofErr w:type="spellEnd"/>
      <w:r>
        <w:rPr>
          <w:rFonts w:ascii="Consolas" w:eastAsia="Consolas" w:hAnsi="Consolas" w:cs="Consolas"/>
          <w:color w:val="D4D4D4"/>
          <w:sz w:val="21"/>
          <w:szCs w:val="21"/>
        </w:rPr>
        <w:t>=</w:t>
      </w:r>
      <w:r>
        <w:rPr>
          <w:rFonts w:ascii="Consolas" w:eastAsia="Consolas" w:hAnsi="Consolas" w:cs="Consolas"/>
          <w:color w:val="B5CEA8"/>
          <w:sz w:val="21"/>
          <w:szCs w:val="21"/>
        </w:rPr>
        <w:t>5</w:t>
      </w:r>
      <w:r>
        <w:rPr>
          <w:rFonts w:ascii="Consolas" w:eastAsia="Consolas" w:hAnsi="Consolas" w:cs="Consolas"/>
          <w:color w:val="CCCCCC"/>
          <w:sz w:val="21"/>
          <w:szCs w:val="21"/>
        </w:rPr>
        <w:t>)</w:t>
      </w:r>
    </w:p>
    <w:p w14:paraId="1FAE9E24" w14:textId="77777777" w:rsidR="003542C1" w:rsidRDefault="003542C1" w:rsidP="003542C1">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proofErr w:type="spellStart"/>
      <w:proofErr w:type="gramStart"/>
      <w:r>
        <w:rPr>
          <w:rFonts w:ascii="Consolas" w:eastAsia="Consolas" w:hAnsi="Consolas" w:cs="Consolas"/>
          <w:color w:val="4EC9B0"/>
          <w:sz w:val="21"/>
          <w:szCs w:val="21"/>
        </w:rPr>
        <w:t>plt</w:t>
      </w:r>
      <w:r>
        <w:rPr>
          <w:rFonts w:ascii="Consolas" w:eastAsia="Consolas" w:hAnsi="Consolas" w:cs="Consolas"/>
          <w:color w:val="CCCCCC"/>
          <w:sz w:val="21"/>
          <w:szCs w:val="21"/>
        </w:rPr>
        <w:t>.</w:t>
      </w:r>
      <w:r>
        <w:rPr>
          <w:rFonts w:ascii="Consolas" w:eastAsia="Consolas" w:hAnsi="Consolas" w:cs="Consolas"/>
          <w:color w:val="DCDCAA"/>
          <w:sz w:val="21"/>
          <w:szCs w:val="21"/>
        </w:rPr>
        <w:t>plot</w:t>
      </w:r>
      <w:proofErr w:type="spellEnd"/>
      <w:proofErr w:type="gramEnd"/>
      <w:r>
        <w:rPr>
          <w:rFonts w:ascii="Consolas" w:eastAsia="Consolas" w:hAnsi="Consolas" w:cs="Consolas"/>
          <w:color w:val="CCCCCC"/>
          <w:sz w:val="21"/>
          <w:szCs w:val="21"/>
        </w:rPr>
        <w:t>(</w:t>
      </w:r>
      <w:proofErr w:type="spellStart"/>
      <w:r>
        <w:rPr>
          <w:rFonts w:ascii="Consolas" w:eastAsia="Consolas" w:hAnsi="Consolas" w:cs="Consolas"/>
          <w:color w:val="9CDCFE"/>
          <w:sz w:val="21"/>
          <w:szCs w:val="21"/>
        </w:rPr>
        <w:t>t_values</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predicted_humidity</w:t>
      </w:r>
      <w:proofErr w:type="spellEnd"/>
      <w:r>
        <w:rPr>
          <w:rFonts w:ascii="Consolas" w:eastAsia="Consolas" w:hAnsi="Consolas" w:cs="Consolas"/>
          <w:color w:val="CCCCCC"/>
          <w:sz w:val="21"/>
          <w:szCs w:val="21"/>
        </w:rPr>
        <w:t xml:space="preserve">, </w:t>
      </w:r>
      <w:r>
        <w:rPr>
          <w:rFonts w:ascii="Consolas" w:eastAsia="Consolas" w:hAnsi="Consolas" w:cs="Consolas"/>
          <w:color w:val="9CDCFE"/>
          <w:sz w:val="21"/>
          <w:szCs w:val="21"/>
        </w:rPr>
        <w:t>color</w:t>
      </w:r>
      <w:r>
        <w:rPr>
          <w:rFonts w:ascii="Consolas" w:eastAsia="Consolas" w:hAnsi="Consolas" w:cs="Consolas"/>
          <w:color w:val="D4D4D4"/>
          <w:sz w:val="21"/>
          <w:szCs w:val="21"/>
        </w:rPr>
        <w:t>=</w:t>
      </w:r>
      <w:r>
        <w:rPr>
          <w:rFonts w:ascii="Consolas" w:eastAsia="Consolas" w:hAnsi="Consolas" w:cs="Consolas"/>
          <w:color w:val="CE9178"/>
          <w:sz w:val="21"/>
          <w:szCs w:val="21"/>
        </w:rPr>
        <w:t>'orange'</w:t>
      </w:r>
      <w:r>
        <w:rPr>
          <w:rFonts w:ascii="Consolas" w:eastAsia="Consolas" w:hAnsi="Consolas" w:cs="Consolas"/>
          <w:color w:val="CCCCCC"/>
          <w:sz w:val="21"/>
          <w:szCs w:val="21"/>
        </w:rPr>
        <w:t xml:space="preserve">, </w:t>
      </w:r>
      <w:proofErr w:type="spellStart"/>
      <w:r>
        <w:rPr>
          <w:rFonts w:ascii="Consolas" w:eastAsia="Consolas" w:hAnsi="Consolas" w:cs="Consolas"/>
          <w:color w:val="9CDCFE"/>
          <w:sz w:val="21"/>
          <w:szCs w:val="21"/>
        </w:rPr>
        <w:t>linestyle</w:t>
      </w:r>
      <w:proofErr w:type="spellEnd"/>
      <w:r>
        <w:rPr>
          <w:rFonts w:ascii="Consolas" w:eastAsia="Consolas" w:hAnsi="Consolas" w:cs="Consolas"/>
          <w:color w:val="D4D4D4"/>
          <w:sz w:val="21"/>
          <w:szCs w:val="21"/>
        </w:rPr>
        <w:t>=</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label</w:t>
      </w:r>
      <w:r>
        <w:rPr>
          <w:rFonts w:ascii="Consolas" w:eastAsia="Consolas" w:hAnsi="Consolas" w:cs="Consolas"/>
          <w:color w:val="D4D4D4"/>
          <w:sz w:val="21"/>
          <w:szCs w:val="21"/>
        </w:rPr>
        <w:t>=</w:t>
      </w:r>
      <w:r>
        <w:rPr>
          <w:rFonts w:ascii="Consolas" w:eastAsia="Consolas" w:hAnsi="Consolas" w:cs="Consolas"/>
          <w:color w:val="CE9178"/>
          <w:sz w:val="21"/>
          <w:szCs w:val="21"/>
        </w:rPr>
        <w:t>'Humidity Prediction'</w:t>
      </w:r>
      <w:r>
        <w:rPr>
          <w:rFonts w:ascii="Consolas" w:eastAsia="Consolas" w:hAnsi="Consolas" w:cs="Consolas"/>
          <w:color w:val="CCCCCC"/>
          <w:sz w:val="21"/>
          <w:szCs w:val="21"/>
        </w:rPr>
        <w:t>)</w:t>
      </w:r>
    </w:p>
    <w:p w14:paraId="08F5945D" w14:textId="77777777" w:rsidR="003542C1" w:rsidRDefault="003542C1" w:rsidP="003542C1">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proofErr w:type="spellStart"/>
      <w:proofErr w:type="gramStart"/>
      <w:r>
        <w:rPr>
          <w:rFonts w:ascii="Consolas" w:eastAsia="Consolas" w:hAnsi="Consolas" w:cs="Consolas"/>
          <w:color w:val="4EC9B0"/>
          <w:sz w:val="21"/>
          <w:szCs w:val="21"/>
        </w:rPr>
        <w:t>plt</w:t>
      </w:r>
      <w:r>
        <w:rPr>
          <w:rFonts w:ascii="Consolas" w:eastAsia="Consolas" w:hAnsi="Consolas" w:cs="Consolas"/>
          <w:color w:val="CCCCCC"/>
          <w:sz w:val="21"/>
          <w:szCs w:val="21"/>
        </w:rPr>
        <w:t>.</w:t>
      </w:r>
      <w:r>
        <w:rPr>
          <w:rFonts w:ascii="Consolas" w:eastAsia="Consolas" w:hAnsi="Consolas" w:cs="Consolas"/>
          <w:color w:val="DCDCAA"/>
          <w:sz w:val="21"/>
          <w:szCs w:val="21"/>
        </w:rPr>
        <w:t>title</w:t>
      </w:r>
      <w:proofErr w:type="spellEnd"/>
      <w:proofErr w:type="gramEnd"/>
      <w:r>
        <w:rPr>
          <w:rFonts w:ascii="Consolas" w:eastAsia="Consolas" w:hAnsi="Consolas" w:cs="Consolas"/>
          <w:color w:val="CCCCCC"/>
          <w:sz w:val="21"/>
          <w:szCs w:val="21"/>
        </w:rPr>
        <w:t>(</w:t>
      </w:r>
      <w:r>
        <w:rPr>
          <w:rFonts w:ascii="Consolas" w:eastAsia="Consolas" w:hAnsi="Consolas" w:cs="Consolas"/>
          <w:color w:val="CE9178"/>
          <w:sz w:val="21"/>
          <w:szCs w:val="21"/>
        </w:rPr>
        <w:t>'Humidity Prediction using Quadratic Model'</w:t>
      </w:r>
      <w:r>
        <w:rPr>
          <w:rFonts w:ascii="Consolas" w:eastAsia="Consolas" w:hAnsi="Consolas" w:cs="Consolas"/>
          <w:color w:val="CCCCCC"/>
          <w:sz w:val="21"/>
          <w:szCs w:val="21"/>
        </w:rPr>
        <w:t>)</w:t>
      </w:r>
    </w:p>
    <w:p w14:paraId="504959A0" w14:textId="77777777" w:rsidR="003542C1" w:rsidRDefault="003542C1" w:rsidP="003542C1">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proofErr w:type="spellStart"/>
      <w:proofErr w:type="gramStart"/>
      <w:r>
        <w:rPr>
          <w:rFonts w:ascii="Consolas" w:eastAsia="Consolas" w:hAnsi="Consolas" w:cs="Consolas"/>
          <w:color w:val="4EC9B0"/>
          <w:sz w:val="21"/>
          <w:szCs w:val="21"/>
        </w:rPr>
        <w:t>plt</w:t>
      </w:r>
      <w:r>
        <w:rPr>
          <w:rFonts w:ascii="Consolas" w:eastAsia="Consolas" w:hAnsi="Consolas" w:cs="Consolas"/>
          <w:color w:val="CCCCCC"/>
          <w:sz w:val="21"/>
          <w:szCs w:val="21"/>
        </w:rPr>
        <w:t>.</w:t>
      </w:r>
      <w:r>
        <w:rPr>
          <w:rFonts w:ascii="Consolas" w:eastAsia="Consolas" w:hAnsi="Consolas" w:cs="Consolas"/>
          <w:color w:val="DCDCAA"/>
          <w:sz w:val="21"/>
          <w:szCs w:val="21"/>
        </w:rPr>
        <w:t>xlabel</w:t>
      </w:r>
      <w:proofErr w:type="spellEnd"/>
      <w:proofErr w:type="gramEnd"/>
      <w:r>
        <w:rPr>
          <w:rFonts w:ascii="Consolas" w:eastAsia="Consolas" w:hAnsi="Consolas" w:cs="Consolas"/>
          <w:color w:val="CCCCCC"/>
          <w:sz w:val="21"/>
          <w:szCs w:val="21"/>
        </w:rPr>
        <w:t>(</w:t>
      </w:r>
      <w:r>
        <w:rPr>
          <w:rFonts w:ascii="Consolas" w:eastAsia="Consolas" w:hAnsi="Consolas" w:cs="Consolas"/>
          <w:color w:val="CE9178"/>
          <w:sz w:val="21"/>
          <w:szCs w:val="21"/>
        </w:rPr>
        <w:t>'Time (Hours)'</w:t>
      </w:r>
      <w:r>
        <w:rPr>
          <w:rFonts w:ascii="Consolas" w:eastAsia="Consolas" w:hAnsi="Consolas" w:cs="Consolas"/>
          <w:color w:val="CCCCCC"/>
          <w:sz w:val="21"/>
          <w:szCs w:val="21"/>
        </w:rPr>
        <w:t>)</w:t>
      </w:r>
    </w:p>
    <w:p w14:paraId="29001E8D" w14:textId="77777777" w:rsidR="003542C1" w:rsidRDefault="003542C1" w:rsidP="003542C1">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proofErr w:type="spellStart"/>
      <w:proofErr w:type="gramStart"/>
      <w:r>
        <w:rPr>
          <w:rFonts w:ascii="Consolas" w:eastAsia="Consolas" w:hAnsi="Consolas" w:cs="Consolas"/>
          <w:color w:val="4EC9B0"/>
          <w:sz w:val="21"/>
          <w:szCs w:val="21"/>
        </w:rPr>
        <w:t>plt</w:t>
      </w:r>
      <w:r>
        <w:rPr>
          <w:rFonts w:ascii="Consolas" w:eastAsia="Consolas" w:hAnsi="Consolas" w:cs="Consolas"/>
          <w:color w:val="CCCCCC"/>
          <w:sz w:val="21"/>
          <w:szCs w:val="21"/>
        </w:rPr>
        <w:t>.</w:t>
      </w:r>
      <w:r>
        <w:rPr>
          <w:rFonts w:ascii="Consolas" w:eastAsia="Consolas" w:hAnsi="Consolas" w:cs="Consolas"/>
          <w:color w:val="DCDCAA"/>
          <w:sz w:val="21"/>
          <w:szCs w:val="21"/>
        </w:rPr>
        <w:t>ylabel</w:t>
      </w:r>
      <w:proofErr w:type="spellEnd"/>
      <w:proofErr w:type="gramEnd"/>
      <w:r>
        <w:rPr>
          <w:rFonts w:ascii="Consolas" w:eastAsia="Consolas" w:hAnsi="Consolas" w:cs="Consolas"/>
          <w:color w:val="CCCCCC"/>
          <w:sz w:val="21"/>
          <w:szCs w:val="21"/>
        </w:rPr>
        <w:t>(</w:t>
      </w:r>
      <w:r>
        <w:rPr>
          <w:rFonts w:ascii="Consolas" w:eastAsia="Consolas" w:hAnsi="Consolas" w:cs="Consolas"/>
          <w:color w:val="CE9178"/>
          <w:sz w:val="21"/>
          <w:szCs w:val="21"/>
        </w:rPr>
        <w:t>'Humidity (%)'</w:t>
      </w:r>
      <w:r>
        <w:rPr>
          <w:rFonts w:ascii="Consolas" w:eastAsia="Consolas" w:hAnsi="Consolas" w:cs="Consolas"/>
          <w:color w:val="CCCCCC"/>
          <w:sz w:val="21"/>
          <w:szCs w:val="21"/>
        </w:rPr>
        <w:t>)</w:t>
      </w:r>
    </w:p>
    <w:p w14:paraId="04A0CF62" w14:textId="77777777" w:rsidR="003542C1" w:rsidRDefault="003542C1" w:rsidP="003542C1">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proofErr w:type="spellStart"/>
      <w:proofErr w:type="gramStart"/>
      <w:r>
        <w:rPr>
          <w:rFonts w:ascii="Consolas" w:eastAsia="Consolas" w:hAnsi="Consolas" w:cs="Consolas"/>
          <w:color w:val="4EC9B0"/>
          <w:sz w:val="21"/>
          <w:szCs w:val="21"/>
        </w:rPr>
        <w:t>plt</w:t>
      </w:r>
      <w:r>
        <w:rPr>
          <w:rFonts w:ascii="Consolas" w:eastAsia="Consolas" w:hAnsi="Consolas" w:cs="Consolas"/>
          <w:color w:val="CCCCCC"/>
          <w:sz w:val="21"/>
          <w:szCs w:val="21"/>
        </w:rPr>
        <w:t>.</w:t>
      </w:r>
      <w:r>
        <w:rPr>
          <w:rFonts w:ascii="Consolas" w:eastAsia="Consolas" w:hAnsi="Consolas" w:cs="Consolas"/>
          <w:color w:val="DCDCAA"/>
          <w:sz w:val="21"/>
          <w:szCs w:val="21"/>
        </w:rPr>
        <w:t>xticks</w:t>
      </w:r>
      <w:proofErr w:type="spellEnd"/>
      <w:proofErr w:type="gramEnd"/>
      <w:r>
        <w:rPr>
          <w:rFonts w:ascii="Consolas" w:eastAsia="Consolas" w:hAnsi="Consolas" w:cs="Consolas"/>
          <w:color w:val="CCCCCC"/>
          <w:sz w:val="21"/>
          <w:szCs w:val="21"/>
        </w:rPr>
        <w:t>(</w:t>
      </w:r>
      <w:proofErr w:type="spellStart"/>
      <w:proofErr w:type="gramStart"/>
      <w:r>
        <w:rPr>
          <w:rFonts w:ascii="Consolas" w:eastAsia="Consolas" w:hAnsi="Consolas" w:cs="Consolas"/>
          <w:color w:val="4EC9B0"/>
          <w:sz w:val="21"/>
          <w:szCs w:val="21"/>
        </w:rPr>
        <w:t>np</w:t>
      </w:r>
      <w:r>
        <w:rPr>
          <w:rFonts w:ascii="Consolas" w:eastAsia="Consolas" w:hAnsi="Consolas" w:cs="Consolas"/>
          <w:color w:val="CCCCCC"/>
          <w:sz w:val="21"/>
          <w:szCs w:val="21"/>
        </w:rPr>
        <w:t>.arange</w:t>
      </w:r>
      <w:proofErr w:type="spellEnd"/>
      <w:proofErr w:type="gramEnd"/>
      <w:r>
        <w:rPr>
          <w:rFonts w:ascii="Consolas" w:eastAsia="Consolas" w:hAnsi="Consolas" w:cs="Consolas"/>
          <w:color w:val="CCCCCC"/>
          <w:sz w:val="21"/>
          <w:szCs w:val="21"/>
        </w:rPr>
        <w:t>(</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25</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2</w:t>
      </w:r>
      <w:r>
        <w:rPr>
          <w:rFonts w:ascii="Consolas" w:eastAsia="Consolas" w:hAnsi="Consolas" w:cs="Consolas"/>
          <w:color w:val="CCCCCC"/>
          <w:sz w:val="21"/>
          <w:szCs w:val="21"/>
        </w:rPr>
        <w:t>))</w:t>
      </w:r>
    </w:p>
    <w:p w14:paraId="28409302" w14:textId="77777777" w:rsidR="003542C1" w:rsidRDefault="003542C1" w:rsidP="003542C1">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proofErr w:type="spellStart"/>
      <w:proofErr w:type="gramStart"/>
      <w:r>
        <w:rPr>
          <w:rFonts w:ascii="Consolas" w:eastAsia="Consolas" w:hAnsi="Consolas" w:cs="Consolas"/>
          <w:color w:val="4EC9B0"/>
          <w:sz w:val="21"/>
          <w:szCs w:val="21"/>
        </w:rPr>
        <w:t>plt</w:t>
      </w:r>
      <w:r>
        <w:rPr>
          <w:rFonts w:ascii="Consolas" w:eastAsia="Consolas" w:hAnsi="Consolas" w:cs="Consolas"/>
          <w:color w:val="CCCCCC"/>
          <w:sz w:val="21"/>
          <w:szCs w:val="21"/>
        </w:rPr>
        <w:t>.</w:t>
      </w:r>
      <w:r>
        <w:rPr>
          <w:rFonts w:ascii="Consolas" w:eastAsia="Consolas" w:hAnsi="Consolas" w:cs="Consolas"/>
          <w:color w:val="DCDCAA"/>
          <w:sz w:val="21"/>
          <w:szCs w:val="21"/>
        </w:rPr>
        <w:t>grid</w:t>
      </w:r>
      <w:proofErr w:type="spellEnd"/>
      <w:proofErr w:type="gramEnd"/>
      <w:r>
        <w:rPr>
          <w:rFonts w:ascii="Consolas" w:eastAsia="Consolas" w:hAnsi="Consolas" w:cs="Consolas"/>
          <w:color w:val="CCCCCC"/>
          <w:sz w:val="21"/>
          <w:szCs w:val="21"/>
        </w:rPr>
        <w:t>(</w:t>
      </w:r>
      <w:r>
        <w:rPr>
          <w:rFonts w:ascii="Consolas" w:eastAsia="Consolas" w:hAnsi="Consolas" w:cs="Consolas"/>
          <w:color w:val="569CD6"/>
          <w:sz w:val="21"/>
          <w:szCs w:val="21"/>
        </w:rPr>
        <w:t>True</w:t>
      </w:r>
      <w:r>
        <w:rPr>
          <w:rFonts w:ascii="Consolas" w:eastAsia="Consolas" w:hAnsi="Consolas" w:cs="Consolas"/>
          <w:color w:val="CCCCCC"/>
          <w:sz w:val="21"/>
          <w:szCs w:val="21"/>
        </w:rPr>
        <w:t>)</w:t>
      </w:r>
    </w:p>
    <w:p w14:paraId="5054743D" w14:textId="77777777" w:rsidR="003542C1" w:rsidRDefault="003542C1" w:rsidP="003542C1">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proofErr w:type="spellStart"/>
      <w:proofErr w:type="gramStart"/>
      <w:r>
        <w:rPr>
          <w:rFonts w:ascii="Consolas" w:eastAsia="Consolas" w:hAnsi="Consolas" w:cs="Consolas"/>
          <w:color w:val="4EC9B0"/>
          <w:sz w:val="21"/>
          <w:szCs w:val="21"/>
        </w:rPr>
        <w:t>plt</w:t>
      </w:r>
      <w:r>
        <w:rPr>
          <w:rFonts w:ascii="Consolas" w:eastAsia="Consolas" w:hAnsi="Consolas" w:cs="Consolas"/>
          <w:color w:val="CCCCCC"/>
          <w:sz w:val="21"/>
          <w:szCs w:val="21"/>
        </w:rPr>
        <w:t>.</w:t>
      </w:r>
      <w:r>
        <w:rPr>
          <w:rFonts w:ascii="Consolas" w:eastAsia="Consolas" w:hAnsi="Consolas" w:cs="Consolas"/>
          <w:color w:val="DCDCAA"/>
          <w:sz w:val="21"/>
          <w:szCs w:val="21"/>
        </w:rPr>
        <w:t>legend</w:t>
      </w:r>
      <w:proofErr w:type="spellEnd"/>
      <w:proofErr w:type="gramEnd"/>
      <w:r>
        <w:rPr>
          <w:rFonts w:ascii="Consolas" w:eastAsia="Consolas" w:hAnsi="Consolas" w:cs="Consolas"/>
          <w:color w:val="CCCCCC"/>
          <w:sz w:val="21"/>
          <w:szCs w:val="21"/>
        </w:rPr>
        <w:t>()</w:t>
      </w:r>
    </w:p>
    <w:p w14:paraId="52FC310F" w14:textId="77777777" w:rsidR="003542C1" w:rsidRDefault="003542C1" w:rsidP="003542C1">
      <w:pPr>
        <w:shd w:val="clear" w:color="auto" w:fill="1F1F1F"/>
        <w:spacing w:after="0"/>
        <w:rPr>
          <w:rFonts w:ascii="Consolas" w:eastAsia="Consolas" w:hAnsi="Consolas" w:cs="Consolas"/>
          <w:color w:val="CCCCCC"/>
          <w:sz w:val="21"/>
          <w:szCs w:val="21"/>
        </w:rPr>
      </w:pPr>
    </w:p>
    <w:p w14:paraId="2FF2F1AE" w14:textId="77777777" w:rsidR="003542C1" w:rsidRDefault="003542C1" w:rsidP="003542C1">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proofErr w:type="spellStart"/>
      <w:proofErr w:type="gramStart"/>
      <w:r>
        <w:rPr>
          <w:rFonts w:ascii="Consolas" w:eastAsia="Consolas" w:hAnsi="Consolas" w:cs="Consolas"/>
          <w:color w:val="4EC9B0"/>
          <w:sz w:val="21"/>
          <w:szCs w:val="21"/>
        </w:rPr>
        <w:t>plt</w:t>
      </w:r>
      <w:r>
        <w:rPr>
          <w:rFonts w:ascii="Consolas" w:eastAsia="Consolas" w:hAnsi="Consolas" w:cs="Consolas"/>
          <w:color w:val="CCCCCC"/>
          <w:sz w:val="21"/>
          <w:szCs w:val="21"/>
        </w:rPr>
        <w:t>.</w:t>
      </w:r>
      <w:r>
        <w:rPr>
          <w:rFonts w:ascii="Consolas" w:eastAsia="Consolas" w:hAnsi="Consolas" w:cs="Consolas"/>
          <w:color w:val="DCDCAA"/>
          <w:sz w:val="21"/>
          <w:szCs w:val="21"/>
        </w:rPr>
        <w:t>tight</w:t>
      </w:r>
      <w:proofErr w:type="gramEnd"/>
      <w:r>
        <w:rPr>
          <w:rFonts w:ascii="Consolas" w:eastAsia="Consolas" w:hAnsi="Consolas" w:cs="Consolas"/>
          <w:color w:val="DCDCAA"/>
          <w:sz w:val="21"/>
          <w:szCs w:val="21"/>
        </w:rPr>
        <w:t>_</w:t>
      </w:r>
      <w:proofErr w:type="gramStart"/>
      <w:r>
        <w:rPr>
          <w:rFonts w:ascii="Consolas" w:eastAsia="Consolas" w:hAnsi="Consolas" w:cs="Consolas"/>
          <w:color w:val="DCDCAA"/>
          <w:sz w:val="21"/>
          <w:szCs w:val="21"/>
        </w:rPr>
        <w:t>layout</w:t>
      </w:r>
      <w:proofErr w:type="spellEnd"/>
      <w:r>
        <w:rPr>
          <w:rFonts w:ascii="Consolas" w:eastAsia="Consolas" w:hAnsi="Consolas" w:cs="Consolas"/>
          <w:color w:val="CCCCCC"/>
          <w:sz w:val="21"/>
          <w:szCs w:val="21"/>
        </w:rPr>
        <w:t>(</w:t>
      </w:r>
      <w:proofErr w:type="gramEnd"/>
      <w:r>
        <w:rPr>
          <w:rFonts w:ascii="Consolas" w:eastAsia="Consolas" w:hAnsi="Consolas" w:cs="Consolas"/>
          <w:color w:val="CCCCCC"/>
          <w:sz w:val="21"/>
          <w:szCs w:val="21"/>
        </w:rPr>
        <w:t>)</w:t>
      </w:r>
    </w:p>
    <w:p w14:paraId="162E62E6" w14:textId="77777777" w:rsidR="003542C1" w:rsidRDefault="003542C1" w:rsidP="003542C1">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lastRenderedPageBreak/>
        <w:t xml:space="preserve">    </w:t>
      </w:r>
      <w:proofErr w:type="spellStart"/>
      <w:proofErr w:type="gramStart"/>
      <w:r>
        <w:rPr>
          <w:rFonts w:ascii="Consolas" w:eastAsia="Consolas" w:hAnsi="Consolas" w:cs="Consolas"/>
          <w:color w:val="4EC9B0"/>
          <w:sz w:val="21"/>
          <w:szCs w:val="21"/>
        </w:rPr>
        <w:t>plt</w:t>
      </w:r>
      <w:r>
        <w:rPr>
          <w:rFonts w:ascii="Consolas" w:eastAsia="Consolas" w:hAnsi="Consolas" w:cs="Consolas"/>
          <w:color w:val="CCCCCC"/>
          <w:sz w:val="21"/>
          <w:szCs w:val="21"/>
        </w:rPr>
        <w:t>.</w:t>
      </w:r>
      <w:r>
        <w:rPr>
          <w:rFonts w:ascii="Consolas" w:eastAsia="Consolas" w:hAnsi="Consolas" w:cs="Consolas"/>
          <w:color w:val="DCDCAA"/>
          <w:sz w:val="21"/>
          <w:szCs w:val="21"/>
        </w:rPr>
        <w:t>show</w:t>
      </w:r>
      <w:proofErr w:type="spellEnd"/>
      <w:proofErr w:type="gramEnd"/>
      <w:r>
        <w:rPr>
          <w:rFonts w:ascii="Consolas" w:eastAsia="Consolas" w:hAnsi="Consolas" w:cs="Consolas"/>
          <w:color w:val="CCCCCC"/>
          <w:sz w:val="21"/>
          <w:szCs w:val="21"/>
        </w:rPr>
        <w:t>()</w:t>
      </w:r>
    </w:p>
    <w:p w14:paraId="0C94DE5C" w14:textId="77777777" w:rsidR="003542C1" w:rsidRDefault="003542C1" w:rsidP="003542C1">
      <w:pPr>
        <w:shd w:val="clear" w:color="auto" w:fill="1F1F1F"/>
        <w:spacing w:after="0"/>
        <w:rPr>
          <w:rFonts w:ascii="Consolas" w:eastAsia="Consolas" w:hAnsi="Consolas" w:cs="Consolas"/>
          <w:color w:val="CCCCCC"/>
          <w:sz w:val="21"/>
          <w:szCs w:val="21"/>
        </w:rPr>
      </w:pPr>
    </w:p>
    <w:p w14:paraId="462329DE" w14:textId="77777777" w:rsidR="003542C1" w:rsidRDefault="003542C1" w:rsidP="003542C1">
      <w:pPr>
        <w:shd w:val="clear" w:color="auto" w:fill="1F1F1F"/>
        <w:spacing w:after="0"/>
        <w:rPr>
          <w:rFonts w:ascii="Consolas" w:eastAsia="Consolas" w:hAnsi="Consolas" w:cs="Consolas"/>
          <w:color w:val="CCCCCC"/>
          <w:sz w:val="21"/>
          <w:szCs w:val="21"/>
        </w:rPr>
      </w:pPr>
      <w:r>
        <w:rPr>
          <w:rFonts w:ascii="Consolas" w:eastAsia="Consolas" w:hAnsi="Consolas" w:cs="Consolas"/>
          <w:color w:val="C586C0"/>
          <w:sz w:val="21"/>
          <w:szCs w:val="21"/>
        </w:rPr>
        <w:t>except</w:t>
      </w:r>
      <w:r>
        <w:rPr>
          <w:rFonts w:ascii="Consolas" w:eastAsia="Consolas" w:hAnsi="Consolas" w:cs="Consolas"/>
          <w:color w:val="CCCCCC"/>
          <w:sz w:val="21"/>
          <w:szCs w:val="21"/>
        </w:rPr>
        <w:t xml:space="preserve"> </w:t>
      </w:r>
      <w:proofErr w:type="spellStart"/>
      <w:r>
        <w:rPr>
          <w:rFonts w:ascii="Consolas" w:eastAsia="Consolas" w:hAnsi="Consolas" w:cs="Consolas"/>
          <w:color w:val="4EC9B0"/>
          <w:sz w:val="21"/>
          <w:szCs w:val="21"/>
        </w:rPr>
        <w:t>ImportError</w:t>
      </w:r>
      <w:proofErr w:type="spellEnd"/>
      <w:r>
        <w:rPr>
          <w:rFonts w:ascii="Consolas" w:eastAsia="Consolas" w:hAnsi="Consolas" w:cs="Consolas"/>
          <w:color w:val="CCCCCC"/>
          <w:sz w:val="21"/>
          <w:szCs w:val="21"/>
        </w:rPr>
        <w:t>:</w:t>
      </w:r>
    </w:p>
    <w:p w14:paraId="4E09F733" w14:textId="77777777" w:rsidR="003542C1" w:rsidRDefault="003542C1" w:rsidP="003542C1">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proofErr w:type="gramStart"/>
      <w:r>
        <w:rPr>
          <w:rFonts w:ascii="Consolas" w:eastAsia="Consolas" w:hAnsi="Consolas" w:cs="Consolas"/>
          <w:color w:val="DCDCAA"/>
          <w:sz w:val="21"/>
          <w:szCs w:val="21"/>
        </w:rPr>
        <w:t>print</w:t>
      </w:r>
      <w:r>
        <w:rPr>
          <w:rFonts w:ascii="Consolas" w:eastAsia="Consolas" w:hAnsi="Consolas" w:cs="Consolas"/>
          <w:color w:val="CCCCCC"/>
          <w:sz w:val="21"/>
          <w:szCs w:val="21"/>
        </w:rPr>
        <w:t>(</w:t>
      </w:r>
      <w:proofErr w:type="gramEnd"/>
      <w:r>
        <w:rPr>
          <w:rFonts w:ascii="Consolas" w:eastAsia="Consolas" w:hAnsi="Consolas" w:cs="Consolas"/>
          <w:color w:val="CE9178"/>
          <w:sz w:val="21"/>
          <w:szCs w:val="21"/>
        </w:rPr>
        <w:t>"</w:t>
      </w:r>
      <w:r>
        <w:rPr>
          <w:rFonts w:ascii="Consolas" w:eastAsia="Consolas" w:hAnsi="Consolas" w:cs="Consolas"/>
          <w:color w:val="D7BA7D"/>
          <w:sz w:val="21"/>
          <w:szCs w:val="21"/>
        </w:rPr>
        <w:t>\</w:t>
      </w:r>
      <w:proofErr w:type="spellStart"/>
      <w:r>
        <w:rPr>
          <w:rFonts w:ascii="Consolas" w:eastAsia="Consolas" w:hAnsi="Consolas" w:cs="Consolas"/>
          <w:color w:val="D7BA7D"/>
          <w:sz w:val="21"/>
          <w:szCs w:val="21"/>
        </w:rPr>
        <w:t>n</w:t>
      </w:r>
      <w:r>
        <w:rPr>
          <w:rFonts w:ascii="Consolas" w:eastAsia="Consolas" w:hAnsi="Consolas" w:cs="Consolas"/>
          <w:color w:val="CE9178"/>
          <w:sz w:val="21"/>
          <w:szCs w:val="21"/>
        </w:rPr>
        <w:t>NOTE</w:t>
      </w:r>
      <w:proofErr w:type="spellEnd"/>
      <w:r>
        <w:rPr>
          <w:rFonts w:ascii="Consolas" w:eastAsia="Consolas" w:hAnsi="Consolas" w:cs="Consolas"/>
          <w:color w:val="CE9178"/>
          <w:sz w:val="21"/>
          <w:szCs w:val="21"/>
        </w:rPr>
        <w:t>: 'matplotlib' is not installed. Skipping graph display."</w:t>
      </w:r>
      <w:r>
        <w:rPr>
          <w:rFonts w:ascii="Consolas" w:eastAsia="Consolas" w:hAnsi="Consolas" w:cs="Consolas"/>
          <w:color w:val="CCCCCC"/>
          <w:sz w:val="21"/>
          <w:szCs w:val="21"/>
        </w:rPr>
        <w:t>)</w:t>
      </w:r>
    </w:p>
    <w:p w14:paraId="6F5D394A" w14:textId="77777777" w:rsidR="003542C1" w:rsidRDefault="003542C1" w:rsidP="003542C1">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proofErr w:type="gramStart"/>
      <w:r>
        <w:rPr>
          <w:rFonts w:ascii="Consolas" w:eastAsia="Consolas" w:hAnsi="Consolas" w:cs="Consolas"/>
          <w:color w:val="DCDCAA"/>
          <w:sz w:val="21"/>
          <w:szCs w:val="21"/>
        </w:rPr>
        <w:t>print</w:t>
      </w:r>
      <w:r>
        <w:rPr>
          <w:rFonts w:ascii="Consolas" w:eastAsia="Consolas" w:hAnsi="Consolas" w:cs="Consolas"/>
          <w:color w:val="CCCCCC"/>
          <w:sz w:val="21"/>
          <w:szCs w:val="21"/>
        </w:rPr>
        <w:t>(</w:t>
      </w:r>
      <w:proofErr w:type="gramEnd"/>
      <w:r>
        <w:rPr>
          <w:rFonts w:ascii="Consolas" w:eastAsia="Consolas" w:hAnsi="Consolas" w:cs="Consolas"/>
          <w:color w:val="CE9178"/>
          <w:sz w:val="21"/>
          <w:szCs w:val="21"/>
        </w:rPr>
        <w:t>"To install it, run: pip install matplotlib"</w:t>
      </w:r>
      <w:r>
        <w:rPr>
          <w:rFonts w:ascii="Consolas" w:eastAsia="Consolas" w:hAnsi="Consolas" w:cs="Consolas"/>
          <w:color w:val="CCCCCC"/>
          <w:sz w:val="21"/>
          <w:szCs w:val="21"/>
        </w:rPr>
        <w:t>)</w:t>
      </w:r>
    </w:p>
    <w:p w14:paraId="3C8D4B36" w14:textId="691664ED" w:rsidR="00540313" w:rsidRDefault="003542C1" w:rsidP="00540313">
      <w:r>
        <w:t xml:space="preserve"> </w:t>
      </w:r>
    </w:p>
    <w:p w14:paraId="51B0E212" w14:textId="4FBFB5CB" w:rsidR="003542C1" w:rsidRDefault="003542C1" w:rsidP="00540313">
      <w:pPr>
        <w:rPr>
          <w:rFonts w:asciiTheme="majorHAnsi" w:hAnsiTheme="majorHAnsi" w:cstheme="majorHAnsi"/>
          <w:b/>
          <w:bCs/>
          <w:color w:val="0070C0"/>
          <w:sz w:val="26"/>
          <w:szCs w:val="26"/>
        </w:rPr>
      </w:pPr>
      <w:r w:rsidRPr="003542C1">
        <w:rPr>
          <w:rFonts w:asciiTheme="majorHAnsi" w:hAnsiTheme="majorHAnsi" w:cstheme="majorHAnsi"/>
          <w:b/>
          <w:bCs/>
          <w:color w:val="0070C0"/>
          <w:sz w:val="26"/>
          <w:szCs w:val="26"/>
        </w:rPr>
        <w:t>Output</w:t>
      </w:r>
    </w:p>
    <w:p w14:paraId="52992F4B" w14:textId="17486359" w:rsidR="003542C1" w:rsidRPr="003542C1" w:rsidRDefault="00215A3E" w:rsidP="00540313">
      <w:pPr>
        <w:rPr>
          <w:rFonts w:asciiTheme="majorHAnsi" w:hAnsiTheme="majorHAnsi" w:cstheme="majorHAnsi"/>
          <w:b/>
          <w:bCs/>
          <w:color w:val="0070C0"/>
          <w:sz w:val="26"/>
          <w:szCs w:val="26"/>
        </w:rPr>
      </w:pPr>
      <w:r>
        <w:rPr>
          <w:noProof/>
        </w:rPr>
        <w:drawing>
          <wp:inline distT="0" distB="0" distL="0" distR="0" wp14:anchorId="4F1819AF" wp14:editId="18FBAC72">
            <wp:extent cx="4533900" cy="4557713"/>
            <wp:effectExtent l="0" t="0" r="0" b="0"/>
            <wp:docPr id="3" name="image1.png"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3" name="image1.png" descr="A screenshot of a computer&#10;&#10;AI-generated content may be incorrect."/>
                    <pic:cNvPicPr preferRelativeResize="0"/>
                  </pic:nvPicPr>
                  <pic:blipFill>
                    <a:blip r:embed="rId6"/>
                    <a:srcRect/>
                    <a:stretch>
                      <a:fillRect/>
                    </a:stretch>
                  </pic:blipFill>
                  <pic:spPr>
                    <a:xfrm>
                      <a:off x="0" y="0"/>
                      <a:ext cx="4533900" cy="4557713"/>
                    </a:xfrm>
                    <a:prstGeom prst="rect">
                      <a:avLst/>
                    </a:prstGeom>
                    <a:ln/>
                  </pic:spPr>
                </pic:pic>
              </a:graphicData>
            </a:graphic>
          </wp:inline>
        </w:drawing>
      </w:r>
    </w:p>
    <w:p w14:paraId="486E80E6" w14:textId="77777777" w:rsidR="00227093" w:rsidRDefault="00000000">
      <w:pPr>
        <w:pStyle w:val="Heading2"/>
      </w:pPr>
      <w:r>
        <w:t>Conclusion</w:t>
      </w:r>
    </w:p>
    <w:p w14:paraId="5253C302" w14:textId="77777777" w:rsidR="00227093" w:rsidRDefault="00000000">
      <w:r>
        <w:t>Using the Iterative Process Model, the weather prediction system evolves through multiple refinement cycles, ensuring continuous improvement in accuracy, performance, and user experience. This model allows flexibility to incorporate feedback, extend functionality, and respond to changing requirements efficiently.</w:t>
      </w:r>
    </w:p>
    <w:sectPr w:rsidR="002270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3921311">
    <w:abstractNumId w:val="8"/>
  </w:num>
  <w:num w:numId="2" w16cid:durableId="611666442">
    <w:abstractNumId w:val="6"/>
  </w:num>
  <w:num w:numId="3" w16cid:durableId="1744062931">
    <w:abstractNumId w:val="5"/>
  </w:num>
  <w:num w:numId="4" w16cid:durableId="1684210124">
    <w:abstractNumId w:val="4"/>
  </w:num>
  <w:num w:numId="5" w16cid:durableId="626663278">
    <w:abstractNumId w:val="7"/>
  </w:num>
  <w:num w:numId="6" w16cid:durableId="1220752400">
    <w:abstractNumId w:val="3"/>
  </w:num>
  <w:num w:numId="7" w16cid:durableId="472869914">
    <w:abstractNumId w:val="2"/>
  </w:num>
  <w:num w:numId="8" w16cid:durableId="1506481924">
    <w:abstractNumId w:val="1"/>
  </w:num>
  <w:num w:numId="9" w16cid:durableId="990064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235C"/>
    <w:rsid w:val="0015074B"/>
    <w:rsid w:val="00215A3E"/>
    <w:rsid w:val="00227093"/>
    <w:rsid w:val="0029639D"/>
    <w:rsid w:val="00326F90"/>
    <w:rsid w:val="003542C1"/>
    <w:rsid w:val="003C2154"/>
    <w:rsid w:val="0054031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833E2D"/>
  <w14:defaultImageDpi w14:val="300"/>
  <w15:docId w15:val="{34AA9276-06CC-49E7-BECE-CC4D0DF0B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Hemanth Kumar</cp:lastModifiedBy>
  <cp:revision>5</cp:revision>
  <dcterms:created xsi:type="dcterms:W3CDTF">2025-07-30T16:42:00Z</dcterms:created>
  <dcterms:modified xsi:type="dcterms:W3CDTF">2025-07-30T16:45:00Z</dcterms:modified>
  <cp:category/>
</cp:coreProperties>
</file>